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E3A" w:rsidRDefault="005B026C">
      <w:pPr>
        <w:pStyle w:val="1"/>
      </w:pPr>
      <w:r>
        <w:t>Jehyun Lee(62 publications)</w:t>
      </w:r>
      <w:r>
        <w:br/>
      </w:r>
    </w:p>
    <w:p w:rsidR="00C76E3A" w:rsidRDefault="005B026C">
      <w:pPr>
        <w:pStyle w:val="a"/>
      </w:pPr>
      <w:r w:rsidRPr="0046435B">
        <w:rPr>
          <w:highlight w:val="yellow"/>
        </w:rPr>
        <w:t xml:space="preserve">Alexandrakis V., Niarchos D., Mergia K., Lee J., Fidler J., Panagiotopoulos I., Magnetic properties of graded A1/L10 films obtained by heat treatment of FePt/CoPt multilayers, Journal of Applied Physics, 107, 013903, </w:t>
      </w:r>
      <w:r w:rsidRPr="0046435B">
        <w:rPr>
          <w:highlight w:val="yellow"/>
        </w:rPr>
        <w:t>(2010-02-05). doi:10.1063/1.3275925 (cited 32 times).</w:t>
      </w:r>
      <w:r>
        <w:br/>
      </w:r>
    </w:p>
    <w:p w:rsidR="00C76E3A" w:rsidRDefault="005B026C">
      <w:pPr>
        <w:pStyle w:val="a"/>
      </w:pPr>
      <w:r w:rsidRPr="005E4CCD">
        <w:rPr>
          <w:highlight w:val="yellow"/>
        </w:rPr>
        <w:t xml:space="preserve">Alexandrakis V., Speliotis Th., Manios E., Niarchos D., Fidler J., Lee J., Varvaro G., Hard/graded exchange spring composite media based on FePt, Journal of Applied Physics, 109, 07B729, (2011-04-01). </w:t>
      </w:r>
      <w:r w:rsidRPr="005E4CCD">
        <w:rPr>
          <w:highlight w:val="yellow"/>
        </w:rPr>
        <w:t>doi:10.1063/1.3556773 (cited 25 times).</w:t>
      </w:r>
      <w:r>
        <w:br/>
      </w:r>
    </w:p>
    <w:p w:rsidR="00C76E3A" w:rsidRDefault="005B026C">
      <w:pPr>
        <w:pStyle w:val="a"/>
      </w:pPr>
      <w:r w:rsidRPr="005E4CCD">
        <w:rPr>
          <w:highlight w:val="yellow"/>
        </w:rPr>
        <w:t>Brombacher C., Grobis M., Lee J., Fidler J., Eriksson T., Werner T., Hellwig O., Albrecht M., L1 0 FePtCu bit patterned media, Nanotechnology, 23, 025301, (2012-01-20). doi:10.1088/0957-4484/23/2/025301 (cited 20 ti</w:t>
      </w:r>
      <w:r w:rsidRPr="005E4CCD">
        <w:rPr>
          <w:highlight w:val="yellow"/>
        </w:rPr>
        <w:t>mes).</w:t>
      </w:r>
      <w:r>
        <w:br/>
      </w:r>
    </w:p>
    <w:p w:rsidR="00C76E3A" w:rsidRDefault="005B026C">
      <w:pPr>
        <w:pStyle w:val="a"/>
      </w:pPr>
      <w:r w:rsidRPr="005E4CCD">
        <w:rPr>
          <w:highlight w:val="yellow"/>
        </w:rPr>
        <w:t>Dymerska B., Lee J., Fidler J., Suess D., Micromagnetic study of exchange spring media with a rough interface on an example of FePt films, Journal of Physics D: Applied Physics, 45, 495001, (2012-12-12). doi:10.1088/0022-3727/45/49/495001 (cited 4 t</w:t>
      </w:r>
      <w:r w:rsidRPr="005E4CCD">
        <w:rPr>
          <w:highlight w:val="yellow"/>
        </w:rPr>
        <w:t>imes).</w:t>
      </w:r>
      <w:r>
        <w:br/>
      </w:r>
    </w:p>
    <w:p w:rsidR="00C76E3A" w:rsidRDefault="005B026C">
      <w:pPr>
        <w:pStyle w:val="a"/>
      </w:pPr>
      <w:r w:rsidRPr="005E4CCD">
        <w:rPr>
          <w:highlight w:val="yellow"/>
        </w:rPr>
        <w:t>Fiedler G., Fidler J., Lee J., Schrefl T., Stamps R.L., Braun H.B., Suess D., Direct calculation of the attempt frequency of magnetic structures using the finite element method, Journal of Applied Physics, 111, 093917, (2012-05-01). doi:10.1063/1.4</w:t>
      </w:r>
      <w:r w:rsidRPr="005E4CCD">
        <w:rPr>
          <w:highlight w:val="yellow"/>
        </w:rPr>
        <w:t>712033 (cited 24 times).</w:t>
      </w:r>
      <w:r>
        <w:br/>
      </w:r>
    </w:p>
    <w:p w:rsidR="00C76E3A" w:rsidRDefault="005B026C">
      <w:pPr>
        <w:pStyle w:val="a"/>
      </w:pPr>
      <w:r w:rsidRPr="005E4CCD">
        <w:rPr>
          <w:highlight w:val="yellow"/>
        </w:rPr>
        <w:t>Hong S.J., Chun H., Lee J., Kim B.-H., Seo M.H., Kang J., Han B., First-Principles-Based Machine-Learning Molecular Dynamics for Crystalline Polymers with van der Waals Interactions, Journal of Physical Chemistry Letters, 12, 6000</w:t>
      </w:r>
      <w:r w:rsidRPr="005E4CCD">
        <w:rPr>
          <w:highlight w:val="yellow"/>
        </w:rPr>
        <w:t>-6006, (2021-01-01). doi:10.1021/acs.jpclett.1c01140 (cited 1 times).</w:t>
      </w:r>
      <w:r>
        <w:br/>
      </w:r>
    </w:p>
    <w:p w:rsidR="00C76E3A" w:rsidRDefault="005B026C">
      <w:pPr>
        <w:pStyle w:val="a"/>
      </w:pPr>
      <w:r w:rsidRPr="0046435B">
        <w:rPr>
          <w:highlight w:val="yellow"/>
        </w:rPr>
        <w:t>Jang S.H., Kang T., Lee J.H., Kim K.Y., Si-based magnetic tunnel transistor with high transfer ratio, Journal of Magnetism and Magnetic Materials, 272-276, 1930-1932, (2004-01-01). doi:</w:t>
      </w:r>
      <w:r w:rsidRPr="0046435B">
        <w:rPr>
          <w:highlight w:val="yellow"/>
        </w:rPr>
        <w:t>10.1016/j.jmmm.2003.12.707 (cited 2 times).</w:t>
      </w:r>
      <w:r>
        <w:br/>
      </w:r>
    </w:p>
    <w:p w:rsidR="00C76E3A" w:rsidRDefault="005B026C">
      <w:pPr>
        <w:pStyle w:val="a"/>
      </w:pPr>
      <w:r w:rsidRPr="0046435B">
        <w:rPr>
          <w:highlight w:val="yellow"/>
        </w:rPr>
        <w:t>Jehyun L., Suess D., Schrefl T., Kyu H.O., Fidler J., Contribution of local incoherency on Gilbert-damping, IEEE Transactions on Magnetics, 42, 3210-3212, (2006-10-01). doi:10.1109/TMAG.2006.880565 (cited 3 time</w:t>
      </w:r>
      <w:r w:rsidRPr="0046435B">
        <w:rPr>
          <w:highlight w:val="yellow"/>
        </w:rPr>
        <w:t>s).</w:t>
      </w:r>
      <w:r>
        <w:br/>
      </w:r>
    </w:p>
    <w:p w:rsidR="00C76E3A" w:rsidRPr="005E4CCD" w:rsidRDefault="005B026C">
      <w:pPr>
        <w:pStyle w:val="a"/>
        <w:rPr>
          <w:color w:val="FF0000"/>
        </w:rPr>
      </w:pPr>
      <w:r w:rsidRPr="005E4CCD">
        <w:rPr>
          <w:color w:val="FF0000"/>
        </w:rPr>
        <w:t>Jun K.-I., Lee J.H., Shin K.-H., Rhie K., Lee B.C., Enhancement of tunneling magnetoresistance by inserting an amorphous nonmagnetic FeZr layer in magnetic tunnel junctions, Journal of Magnetism and Magnetic Materials, 286, 158-161, (2005-02-</w:t>
      </w:r>
      <w:r w:rsidRPr="005E4CCD">
        <w:rPr>
          <w:color w:val="FF0000"/>
        </w:rPr>
        <w:lastRenderedPageBreak/>
        <w:t>01). doi:</w:t>
      </w:r>
      <w:r w:rsidRPr="005E4CCD">
        <w:rPr>
          <w:color w:val="FF0000"/>
        </w:rPr>
        <w:t>10.1016/j.jmmm.2004.09.022 (cited 11 times).</w:t>
      </w:r>
      <w:r w:rsidRPr="005E4CCD">
        <w:rPr>
          <w:color w:val="FF0000"/>
        </w:rPr>
        <w:br/>
      </w:r>
    </w:p>
    <w:p w:rsidR="00C76E3A" w:rsidRDefault="005B026C">
      <w:pPr>
        <w:pStyle w:val="a"/>
      </w:pPr>
      <w:r w:rsidRPr="005E4CCD">
        <w:rPr>
          <w:color w:val="FF0000"/>
        </w:rPr>
        <w:t>Jun K.-I., Lee J.H., Shin K.-H., Rhie K., Lee B.C., Magnetic properties of CoFe/FeZr/CoFe multilayers, Physica Status Solidi (B) Basic Research, 241, 1673-1676, (2004-06-01). doi:10.1002/pssb.200304680 (cited 4</w:t>
      </w:r>
      <w:r w:rsidRPr="005E4CCD">
        <w:rPr>
          <w:color w:val="FF0000"/>
        </w:rPr>
        <w:t xml:space="preserve"> times).</w:t>
      </w:r>
      <w:r>
        <w:br/>
      </w:r>
    </w:p>
    <w:p w:rsidR="00C76E3A" w:rsidRDefault="005B026C">
      <w:pPr>
        <w:pStyle w:val="a"/>
      </w:pPr>
      <w:r w:rsidRPr="005E4CCD">
        <w:rPr>
          <w:color w:val="FF0000"/>
        </w:rPr>
        <w:t>Jun K.-I., Lee J.H., Shin K.-H., Rhie K., Lee B.C., Rotation of the pinned direction in artificial antiferromagnetic tunnel junctions by field annealing, IEEE Transactions on Magnetics, 40, 2299-2301, (2004-07-01). doi:10.1109/TMAG.2004.829320 (c</w:t>
      </w:r>
      <w:r w:rsidRPr="005E4CCD">
        <w:rPr>
          <w:color w:val="FF0000"/>
        </w:rPr>
        <w:t>ited 0 times).</w:t>
      </w:r>
      <w:r>
        <w:br/>
      </w:r>
    </w:p>
    <w:p w:rsidR="00C76E3A" w:rsidRDefault="005B026C">
      <w:pPr>
        <w:pStyle w:val="a"/>
      </w:pPr>
      <w:r w:rsidRPr="005E4CCD">
        <w:rPr>
          <w:highlight w:val="yellow"/>
        </w:rPr>
        <w:t>Kang Y.-M., Lee J., Kang Y.J., Park J.-B., Kim S.I., Lee S.M., Ahn K., Understanding on coercivity behavior of M-type strontium hexaferrite through thin-film experiment and micromagnetic modeling, Applied Physics Letters, 103, 122407, (2013</w:t>
      </w:r>
      <w:r w:rsidRPr="005E4CCD">
        <w:rPr>
          <w:highlight w:val="yellow"/>
        </w:rPr>
        <w:t>-09-16). doi:10.1063/1.4821821 (cited 14 times).</w:t>
      </w:r>
      <w:r>
        <w:br/>
      </w:r>
    </w:p>
    <w:p w:rsidR="00C76E3A" w:rsidRDefault="005B026C">
      <w:pPr>
        <w:pStyle w:val="a"/>
      </w:pPr>
      <w:r w:rsidRPr="005E4CCD">
        <w:rPr>
          <w:highlight w:val="yellow"/>
        </w:rPr>
        <w:t>Kim B., Yoo M.-W., Lee J., Kim S.-K., Temperature effect on vortex-core reversals in magnetic nanodots, Journal of Applied Physics, 117, 173910, (2015-05-07). doi:10.1063/1.4919836 (cited 1 times).</w:t>
      </w:r>
      <w:r>
        <w:br/>
      </w:r>
    </w:p>
    <w:p w:rsidR="00C76E3A" w:rsidRDefault="005B026C">
      <w:pPr>
        <w:pStyle w:val="a"/>
      </w:pPr>
      <w:r w:rsidRPr="0046435B">
        <w:rPr>
          <w:highlight w:val="yellow"/>
        </w:rPr>
        <w:t>Kim D.-</w:t>
      </w:r>
      <w:r w:rsidRPr="0046435B">
        <w:rPr>
          <w:highlight w:val="yellow"/>
        </w:rPr>
        <w:t>Y., Kim J.S., Park B.H., Lee J.-K., Kim J.H., Lee J.H., Chang J., Kim H.-J., Kim I., Park Y.D., SrFeO3 nanoparticles-dispersed SrMoO4 insulating thin films deposited from Sr2FeMoO6 target in oxygen atmosphere, Applied Physics Letters, 84, 5037-5039, (2004-</w:t>
      </w:r>
      <w:r w:rsidRPr="0046435B">
        <w:rPr>
          <w:highlight w:val="yellow"/>
        </w:rPr>
        <w:t>06-14). doi:10.1063/1.1763638 (cited 14 times).</w:t>
      </w:r>
      <w:r>
        <w:br/>
      </w:r>
    </w:p>
    <w:p w:rsidR="00C76E3A" w:rsidRDefault="005B026C">
      <w:pPr>
        <w:pStyle w:val="a"/>
      </w:pPr>
      <w:r w:rsidRPr="0046435B">
        <w:rPr>
          <w:highlight w:val="yellow"/>
        </w:rPr>
        <w:t>Kim J.W., Friedrichs O., Ahn J.-P., Kim D.H., Kim S.C., Remhof A., Chung H.-S., Lee J., Shim J.-H., Cho Y.W., Zuttel A., Oh K.H., Microstructural change of 2LiBH4/Al with hydrogen sorption cycling: Separatio</w:t>
      </w:r>
      <w:r w:rsidRPr="0046435B">
        <w:rPr>
          <w:highlight w:val="yellow"/>
        </w:rPr>
        <w:t>n of Al and B, Scripta Materialia, 60, 1089-1092, (2009-06-01). doi:10.1016/j.scriptamat.2009.01.031 (cited 31 times).</w:t>
      </w:r>
      <w:r>
        <w:br/>
      </w:r>
    </w:p>
    <w:p w:rsidR="00C76E3A" w:rsidRDefault="005B026C">
      <w:pPr>
        <w:pStyle w:val="a"/>
      </w:pPr>
      <w:r w:rsidRPr="005E4CCD">
        <w:rPr>
          <w:highlight w:val="yellow"/>
        </w:rPr>
        <w:t>Kim M.-K., Dhak P., Lee H.-Y., Lee J.-H., Yoo M.-W., Lee J., Jin K., Chu A., Nam K.T., Park H.S., Aizawa S., Tanigaki T., Shindo D., Kim</w:t>
      </w:r>
      <w:r w:rsidRPr="005E4CCD">
        <w:rPr>
          <w:highlight w:val="yellow"/>
        </w:rPr>
        <w:t xml:space="preserve"> M., Kim S.-K., Self-assembled magnetic nanospheres with three-dimensional magnetic vortex, Applied Physics Letters, 105, 232402, (2014-12-08). doi:10.1063/1.4903741 (cited 14 times).</w:t>
      </w:r>
      <w:r>
        <w:br/>
      </w:r>
    </w:p>
    <w:p w:rsidR="00C76E3A" w:rsidRDefault="005B026C">
      <w:pPr>
        <w:pStyle w:val="a"/>
      </w:pPr>
      <w:r w:rsidRPr="005E4CCD">
        <w:rPr>
          <w:highlight w:val="yellow"/>
        </w:rPr>
        <w:t>Kim S.-K., Yoo M.-W., Lee J., Lee H.-Y., Lee J.-H., Gaididei Y., Kravch</w:t>
      </w:r>
      <w:r w:rsidRPr="005E4CCD">
        <w:rPr>
          <w:highlight w:val="yellow"/>
        </w:rPr>
        <w:t>uk V.P., Sheka D.D., Resonantly exited precession motion of three-dimensional vortex core in magnetic nanospheres, Scientific Reports, 5, 11370, (2015-06-16). doi:10.1038/srep11370 (cited 13 times).</w:t>
      </w:r>
      <w:r>
        <w:br/>
      </w:r>
    </w:p>
    <w:p w:rsidR="00C76E3A" w:rsidRPr="005E4CCD" w:rsidRDefault="005B026C">
      <w:pPr>
        <w:pStyle w:val="a"/>
        <w:rPr>
          <w:highlight w:val="yellow"/>
        </w:rPr>
      </w:pPr>
      <w:r w:rsidRPr="005E4CCD">
        <w:rPr>
          <w:highlight w:val="yellow"/>
        </w:rPr>
        <w:t>Kim S.-K., Yoo M.-W., Lee J., Lee J.-H., Kim M.-K., Reso</w:t>
      </w:r>
      <w:r w:rsidRPr="005E4CCD">
        <w:rPr>
          <w:highlight w:val="yellow"/>
        </w:rPr>
        <w:t xml:space="preserve">nant vortex-core reversal in magnetic nano-spheres as robust mechanism of efficient energy absorption and emission, Scientific Reports, 6, 31513, (2016-08-17). doi:10.1038/srep31513 (cited 6 </w:t>
      </w:r>
      <w:r w:rsidRPr="005E4CCD">
        <w:rPr>
          <w:highlight w:val="yellow"/>
        </w:rPr>
        <w:lastRenderedPageBreak/>
        <w:t>times).</w:t>
      </w:r>
      <w:r w:rsidRPr="005E4CCD">
        <w:rPr>
          <w:highlight w:val="yellow"/>
        </w:rPr>
        <w:br/>
      </w:r>
    </w:p>
    <w:p w:rsidR="00C76E3A" w:rsidRPr="0046435B" w:rsidRDefault="005B026C">
      <w:pPr>
        <w:pStyle w:val="a"/>
        <w:rPr>
          <w:color w:val="FF0000"/>
        </w:rPr>
      </w:pPr>
      <w:r w:rsidRPr="0046435B">
        <w:rPr>
          <w:color w:val="FF0000"/>
        </w:rPr>
        <w:t>Lee D., Lee J.-H., Murugavel P., Jang S.Y., Noh T.W., Jo</w:t>
      </w:r>
      <w:r w:rsidRPr="0046435B">
        <w:rPr>
          <w:color w:val="FF0000"/>
        </w:rPr>
        <w:t xml:space="preserve"> Y., Jung M.-H., Ko Y.-D., Chung J.-S., Epitaxial stabilization of artificial hexagonal GdMn O3 thin films and their magnetic properties, Applied Physics Letters, 90, 182504, (2007-05-10). doi:10.1063/1.2735546 (cited 42 times).</w:t>
      </w:r>
      <w:r w:rsidRPr="0046435B">
        <w:rPr>
          <w:color w:val="FF0000"/>
        </w:rPr>
        <w:br/>
      </w:r>
    </w:p>
    <w:p w:rsidR="00C76E3A" w:rsidRDefault="005B026C">
      <w:pPr>
        <w:pStyle w:val="a"/>
      </w:pPr>
      <w:r w:rsidRPr="0046435B">
        <w:rPr>
          <w:color w:val="FF0000"/>
        </w:rPr>
        <w:t>Lee H.-J., Jeong S.-Y., Ch</w:t>
      </w:r>
      <w:r w:rsidRPr="0046435B">
        <w:rPr>
          <w:color w:val="FF0000"/>
        </w:rPr>
        <w:t>o C.R., Lee J.H., Joo S.J., Shin K.H., Lee B.C., Kim T.-S., Park J.-H., Kang J.-S., Rhie K., X-ray photoelectron spectroscopy study of magnetic tunnel junctions, Journal of Applied Physics, 97, 033906, (2005-02-01). doi:10.1063/1.1836853 (cited 3 times).</w:t>
      </w:r>
      <w:r>
        <w:br/>
      </w:r>
    </w:p>
    <w:p w:rsidR="00C76E3A" w:rsidRDefault="005B026C">
      <w:pPr>
        <w:pStyle w:val="a"/>
      </w:pPr>
      <w:r w:rsidRPr="005E4CCD">
        <w:rPr>
          <w:highlight w:val="yellow"/>
        </w:rPr>
        <w:t>Lee J., Alexandrakis V., Fuger M., Dymerska B., Suess D., Niarchos D., Fidler J., FePt L10/A1 graded media with a rough interphase boundary, Applied Physics Letters, 98, 222501, (2011-05-30). doi:10.1063/1.3595307 (cited 17 times).</w:t>
      </w:r>
      <w:r>
        <w:br/>
      </w:r>
    </w:p>
    <w:p w:rsidR="00C76E3A" w:rsidRDefault="005B026C">
      <w:pPr>
        <w:pStyle w:val="a"/>
      </w:pPr>
      <w:r w:rsidRPr="005E4CCD">
        <w:rPr>
          <w:highlight w:val="yellow"/>
        </w:rPr>
        <w:t xml:space="preserve">Lee J., Brombacher C., </w:t>
      </w:r>
      <w:r w:rsidRPr="005E4CCD">
        <w:rPr>
          <w:highlight w:val="yellow"/>
        </w:rPr>
        <w:t>Fidler J., Dymerska B., Suess D., Albrecht M., Contribution of the easy axis orientation, anisotropy distribution and dot size on the switching field distribution of bit patterned media, Applied Physics Letters, 99, 062505, (2011-08-08). doi:10.1063/1.3623</w:t>
      </w:r>
      <w:r w:rsidRPr="005E4CCD">
        <w:rPr>
          <w:highlight w:val="yellow"/>
        </w:rPr>
        <w:t>752 (cited 26 times).</w:t>
      </w:r>
      <w:r>
        <w:br/>
      </w:r>
    </w:p>
    <w:p w:rsidR="00C76E3A" w:rsidRDefault="005B026C">
      <w:pPr>
        <w:pStyle w:val="a"/>
      </w:pPr>
      <w:r w:rsidRPr="005E4CCD">
        <w:rPr>
          <w:highlight w:val="yellow"/>
        </w:rPr>
        <w:t>Lee J., Dymerska B., Fidler J., Alexandrakis V., Speliotis T., Niarchos D., Pongratz P., Suess D., Fabrication and high-resolution electron microscopy study of FePt L1 0/A1 graded exchange spring media, Physica Status Solidi (A) Appl</w:t>
      </w:r>
      <w:r w:rsidRPr="005E4CCD">
        <w:rPr>
          <w:highlight w:val="yellow"/>
        </w:rPr>
        <w:t>ications and Materials Science, 210, 1305-1310, (2013-07-01). doi:10.1002/pssa.201228731 (cited 7 times).</w:t>
      </w:r>
      <w:r>
        <w:br/>
      </w:r>
    </w:p>
    <w:p w:rsidR="00C76E3A" w:rsidRDefault="005B026C">
      <w:pPr>
        <w:pStyle w:val="a"/>
      </w:pPr>
      <w:r w:rsidRPr="005E4CCD">
        <w:rPr>
          <w:highlight w:val="yellow"/>
        </w:rPr>
        <w:t>Lee J., Fuger M., Fidler J., Suess D., Schrefl T., Shimizu O., Modeling of the write and read back performances of hexagonal Ba-ferrite particulate m</w:t>
      </w:r>
      <w:r w:rsidRPr="005E4CCD">
        <w:rPr>
          <w:highlight w:val="yellow"/>
        </w:rPr>
        <w:t>edia for high density tape recording, Journal of Magnetism and Magnetic Materials, 322, 3869-3875, (2010-12-01). doi:10.1016/j.jmmm.2010.08.010 (cited 7 times).</w:t>
      </w:r>
      <w:r>
        <w:br/>
      </w:r>
    </w:p>
    <w:p w:rsidR="00C76E3A" w:rsidRDefault="005B026C">
      <w:pPr>
        <w:pStyle w:val="a"/>
      </w:pPr>
      <w:r w:rsidRPr="005E4CCD">
        <w:rPr>
          <w:highlight w:val="yellow"/>
        </w:rPr>
        <w:t>Lee J., Makarov D., Brombacher C., Dymerska B., Suess D., Albrecht M., Fidler J., Scaling depe</w:t>
      </w:r>
      <w:r w:rsidRPr="005E4CCD">
        <w:rPr>
          <w:highlight w:val="yellow"/>
        </w:rPr>
        <w:t>ndence and tailoring of the pinning field in FePt-based exchange coupled composite media, Nanotechnology, 25, 045604, (2014-01-31). doi:10.1088/0957-4484/25/4/045604 (cited 10 times).</w:t>
      </w:r>
      <w:r>
        <w:br/>
      </w:r>
    </w:p>
    <w:p w:rsidR="00C76E3A" w:rsidRDefault="005B026C">
      <w:pPr>
        <w:pStyle w:val="a"/>
      </w:pPr>
      <w:r w:rsidRPr="0046435B">
        <w:rPr>
          <w:highlight w:val="yellow"/>
        </w:rPr>
        <w:t>Lee J., Oh K., Kim H.-J., Kim K.Y., Magnetization reversal process of t</w:t>
      </w:r>
      <w:r w:rsidRPr="0046435B">
        <w:rPr>
          <w:highlight w:val="yellow"/>
        </w:rPr>
        <w:t>he nanosized elliptical permalloy magnetic dots with various aspect ratios, Journal of Magnetism and Magnetic Materials, 272-276, 736-737, (2004-01-01). doi:10.1016/j.jmmm.2003.12.624 (cited 5 times).</w:t>
      </w:r>
      <w:r>
        <w:br/>
      </w:r>
    </w:p>
    <w:p w:rsidR="00C76E3A" w:rsidRDefault="005B026C">
      <w:pPr>
        <w:pStyle w:val="a"/>
      </w:pPr>
      <w:r w:rsidRPr="0046435B">
        <w:rPr>
          <w:highlight w:val="yellow"/>
        </w:rPr>
        <w:t>Lee J., Suess D., Fidler J., Schrefl T., Hwan Oh K., M</w:t>
      </w:r>
      <w:r w:rsidRPr="0046435B">
        <w:rPr>
          <w:highlight w:val="yellow"/>
        </w:rPr>
        <w:t xml:space="preserve">icromagnetic study of recording on ion-irradiated granular-patterned media, Journal of Magnetism and Magnetic Materials, </w:t>
      </w:r>
      <w:r w:rsidRPr="0046435B">
        <w:rPr>
          <w:highlight w:val="yellow"/>
        </w:rPr>
        <w:lastRenderedPageBreak/>
        <w:t>319, 5-8, (2007-12-01). doi:10.1016/j.jmmm.2007.04.019 (cited 6 times).</w:t>
      </w:r>
      <w:r>
        <w:br/>
      </w:r>
    </w:p>
    <w:p w:rsidR="00C76E3A" w:rsidRDefault="005B026C">
      <w:pPr>
        <w:pStyle w:val="a"/>
      </w:pPr>
      <w:r w:rsidRPr="0046435B">
        <w:rPr>
          <w:highlight w:val="yellow"/>
        </w:rPr>
        <w:t>Lee J., Suess D., Schrefl T., Dean J., Fidler J., Increases in</w:t>
      </w:r>
      <w:r w:rsidRPr="0046435B">
        <w:rPr>
          <w:highlight w:val="yellow"/>
        </w:rPr>
        <w:t xml:space="preserve"> effective head field gradients in exchange spring media, Applied Physics Letters, 95, 172509, (2009-11-10). doi:10.1063/1.3257364 (cited 4 times).</w:t>
      </w:r>
      <w:r>
        <w:br/>
      </w:r>
    </w:p>
    <w:p w:rsidR="00C76E3A" w:rsidRPr="0046435B" w:rsidRDefault="005B026C">
      <w:pPr>
        <w:pStyle w:val="a"/>
        <w:rPr>
          <w:highlight w:val="yellow"/>
        </w:rPr>
      </w:pPr>
      <w:r w:rsidRPr="0046435B">
        <w:rPr>
          <w:highlight w:val="yellow"/>
        </w:rPr>
        <w:t xml:space="preserve">Lee J., Suess D., Schrefl T., Oh K.H., Fidler J., Contribution of the shrunk interface and the convex </w:t>
      </w:r>
      <w:r w:rsidRPr="0046435B">
        <w:rPr>
          <w:highlight w:val="yellow"/>
        </w:rPr>
        <w:t>surface of grains on magnetic behavior in granular film, Journal of Applied Physics, 103, 07F519, (2008-04-21). doi:10.1063/1.2833302 (cited 6 times).</w:t>
      </w:r>
      <w:r w:rsidRPr="0046435B">
        <w:rPr>
          <w:highlight w:val="yellow"/>
        </w:rPr>
        <w:br/>
      </w:r>
    </w:p>
    <w:p w:rsidR="00C76E3A" w:rsidRDefault="005B026C">
      <w:pPr>
        <w:pStyle w:val="a"/>
      </w:pPr>
      <w:r w:rsidRPr="0046435B">
        <w:rPr>
          <w:highlight w:val="yellow"/>
        </w:rPr>
        <w:t xml:space="preserve">Lee J., Suess D., Schrefl T., Oh K.H., Fidler J., Grain geometry induced reversal behaviour alteration, </w:t>
      </w:r>
      <w:r w:rsidRPr="0046435B">
        <w:rPr>
          <w:highlight w:val="yellow"/>
        </w:rPr>
        <w:t>Journal of Physics D: Applied Physics, 42, 045005, (2009-07-14). doi:10.1088/0022-3727/42/4/045005 (cited 0 times).</w:t>
      </w:r>
      <w:r>
        <w:br/>
      </w:r>
    </w:p>
    <w:p w:rsidR="00C76E3A" w:rsidRPr="0046435B" w:rsidRDefault="005B026C">
      <w:pPr>
        <w:pStyle w:val="a"/>
        <w:rPr>
          <w:highlight w:val="yellow"/>
        </w:rPr>
      </w:pPr>
      <w:r w:rsidRPr="0046435B">
        <w:rPr>
          <w:highlight w:val="yellow"/>
        </w:rPr>
        <w:t>Lee J., Suess D., Schrefl T., Oh K.H., Fidler J., Magnetic characteristics of ferromagnetic nanotube, Journal of Magnetism and Magnetic Mat</w:t>
      </w:r>
      <w:r w:rsidRPr="0046435B">
        <w:rPr>
          <w:highlight w:val="yellow"/>
        </w:rPr>
        <w:t>erials, 310, 2445-2447, (2007-03-01). doi:10.1016/j.jmmm.2006.10.1137 (cited 54 times).</w:t>
      </w:r>
      <w:r w:rsidRPr="0046435B">
        <w:rPr>
          <w:highlight w:val="yellow"/>
        </w:rPr>
        <w:br/>
      </w:r>
    </w:p>
    <w:p w:rsidR="00C76E3A" w:rsidRDefault="005B026C">
      <w:pPr>
        <w:pStyle w:val="a"/>
      </w:pPr>
      <w:r w:rsidRPr="0046435B">
        <w:rPr>
          <w:highlight w:val="yellow"/>
        </w:rPr>
        <w:t>Lee J., Suess D., Schrefl T., Yu E.S., Lee Y.S., Oh K.H., Fidler J., Contribution of convex surfaces to magnetostatic interaction in granular medium, IEEE Transactions</w:t>
      </w:r>
      <w:r w:rsidRPr="0046435B">
        <w:rPr>
          <w:highlight w:val="yellow"/>
        </w:rPr>
        <w:t xml:space="preserve"> on Magnetics, 45, 2655-2658, (2009-06-01). doi:10.1109/TMAG.2009.2018949 (cited 0 times).</w:t>
      </w:r>
      <w:r>
        <w:br/>
      </w:r>
    </w:p>
    <w:p w:rsidR="00C76E3A" w:rsidRDefault="005B026C">
      <w:pPr>
        <w:pStyle w:val="a"/>
      </w:pPr>
      <w:r w:rsidRPr="0046435B">
        <w:rPr>
          <w:highlight w:val="yellow"/>
        </w:rPr>
        <w:t>Lee J., Uhrmann T., Dimopoulos T., Bruckl H., Fidler J., TEM study on diffusion process of NiFe Schottky and MgO/NiFe tunneling diodes for spin injection in silicon</w:t>
      </w:r>
      <w:r w:rsidRPr="0046435B">
        <w:rPr>
          <w:highlight w:val="yellow"/>
        </w:rPr>
        <w:t>, IEEE Transactions on Magnetics, 46, 2067-2069, (2010-06-01). doi:10.1109/TMAG.2010.2040594 (cited 17 times).</w:t>
      </w:r>
      <w:r>
        <w:br/>
      </w:r>
    </w:p>
    <w:p w:rsidR="00C76E3A" w:rsidRPr="0046435B" w:rsidRDefault="005B026C">
      <w:pPr>
        <w:pStyle w:val="a"/>
        <w:rPr>
          <w:color w:val="FF0000"/>
        </w:rPr>
      </w:pPr>
      <w:r w:rsidRPr="0046435B">
        <w:rPr>
          <w:color w:val="FF0000"/>
        </w:rPr>
        <w:t>Lee J.H., Bae H.S., Cho B.H., Resistive control for a photovoltaic battery charging system using a microcontroller, IEEE Transactions on Industr</w:t>
      </w:r>
      <w:r w:rsidRPr="0046435B">
        <w:rPr>
          <w:color w:val="FF0000"/>
        </w:rPr>
        <w:t>ial Electronics, 55, 2767-2775, (2008-07-01). doi:10.1109/TIE.2008.922594 (cited 72 times).</w:t>
      </w:r>
      <w:r w:rsidRPr="0046435B">
        <w:rPr>
          <w:color w:val="FF0000"/>
        </w:rPr>
        <w:br/>
      </w:r>
    </w:p>
    <w:p w:rsidR="00C76E3A" w:rsidRPr="0046435B" w:rsidRDefault="005B026C">
      <w:pPr>
        <w:pStyle w:val="a"/>
        <w:rPr>
          <w:color w:val="FF0000"/>
        </w:rPr>
      </w:pPr>
      <w:r w:rsidRPr="0046435B">
        <w:rPr>
          <w:color w:val="FF0000"/>
        </w:rPr>
        <w:t>Lee J.H., Chang I.-W., Byun S.J., Hong T.K., Rhie K., Lee W.Y., Shin K.-H., Hwang C., Lee S.S., Lee B.C., TMR of double spin-valve type AF/FM/I/FM/I/FM/AF magnetic</w:t>
      </w:r>
      <w:r w:rsidRPr="0046435B">
        <w:rPr>
          <w:color w:val="FF0000"/>
        </w:rPr>
        <w:t xml:space="preserve"> tunneling junctions, Journal of Magnetism and Magnetic Materials, 240, 137-139, (2002-02-01). doi:10.1016/S0304-8853(01)00761-2 (cited 10 times).</w:t>
      </w:r>
      <w:bookmarkStart w:id="0" w:name="_GoBack"/>
      <w:bookmarkEnd w:id="0"/>
      <w:r w:rsidRPr="0046435B">
        <w:rPr>
          <w:color w:val="FF0000"/>
        </w:rPr>
        <w:br/>
      </w:r>
    </w:p>
    <w:p w:rsidR="00C76E3A" w:rsidRPr="0046435B" w:rsidRDefault="005B026C">
      <w:pPr>
        <w:pStyle w:val="a"/>
        <w:rPr>
          <w:color w:val="FF0000"/>
        </w:rPr>
      </w:pPr>
      <w:r w:rsidRPr="0046435B">
        <w:rPr>
          <w:color w:val="FF0000"/>
        </w:rPr>
        <w:t xml:space="preserve">Lee J.H., Chang I.-W., Byun S.J., Rhie K., Shin K.-H., Lee K.-I., Ha J.G., Lee B.C., Temperature dependence </w:t>
      </w:r>
      <w:r w:rsidRPr="0046435B">
        <w:rPr>
          <w:color w:val="FF0000"/>
        </w:rPr>
        <w:t>of the tunneling magnetoresistance for tunnel junctions, Journal of Magnetism and Magnetic Materials, 240, 149-151, (2002-02-01). doi:10.1016/S0304-8853(01)00768-5 (cited 9 times).</w:t>
      </w:r>
      <w:r w:rsidRPr="0046435B">
        <w:rPr>
          <w:color w:val="FF0000"/>
        </w:rPr>
        <w:br/>
      </w:r>
    </w:p>
    <w:p w:rsidR="00C76E3A" w:rsidRPr="0046435B" w:rsidRDefault="005B026C">
      <w:pPr>
        <w:pStyle w:val="a"/>
        <w:rPr>
          <w:color w:val="FF0000"/>
        </w:rPr>
      </w:pPr>
      <w:r w:rsidRPr="0046435B">
        <w:rPr>
          <w:color w:val="FF0000"/>
        </w:rPr>
        <w:lastRenderedPageBreak/>
        <w:t xml:space="preserve">Lee J.H., Jun K.-I., Shin K.-H., Park S.Y., Hong J.K., Rhie K., Lee B.C., </w:t>
      </w:r>
      <w:r w:rsidRPr="0046435B">
        <w:rPr>
          <w:color w:val="FF0000"/>
        </w:rPr>
        <w:t>Large magnetocurrents in double-barrier tunneling transistors, Journal of Magnetism and Magnetic Materials, 286, 138-141, (2005-02-01). doi:10.1016/j.jmmm.2004.09.017 (cited 3 times).</w:t>
      </w:r>
      <w:r w:rsidRPr="0046435B">
        <w:rPr>
          <w:color w:val="FF0000"/>
        </w:rPr>
        <w:br/>
      </w:r>
    </w:p>
    <w:p w:rsidR="00C76E3A" w:rsidRPr="0046435B" w:rsidRDefault="005B026C">
      <w:pPr>
        <w:pStyle w:val="a"/>
        <w:rPr>
          <w:color w:val="FF0000"/>
        </w:rPr>
      </w:pPr>
      <w:r w:rsidRPr="0046435B">
        <w:rPr>
          <w:color w:val="FF0000"/>
        </w:rPr>
        <w:t xml:space="preserve">Lee J.H., Lee K.I., Lee W.L., Shin K.-H., Lee J.S., Rhie K., Lee B.C., </w:t>
      </w:r>
      <w:r w:rsidRPr="0046435B">
        <w:rPr>
          <w:color w:val="FF0000"/>
        </w:rPr>
        <w:t>Temperature dependence of tunneling magnetoresistance: Double-barrier versus single-barrier junctions, Journal of Applied Physics, 91, 7956-7958, (2002-05-15). doi:10.1063/1.1452232 (cited 11 times).</w:t>
      </w:r>
      <w:r w:rsidRPr="0046435B">
        <w:rPr>
          <w:color w:val="FF0000"/>
        </w:rPr>
        <w:br/>
      </w:r>
    </w:p>
    <w:p w:rsidR="00C76E3A" w:rsidRPr="0046435B" w:rsidRDefault="005B026C">
      <w:pPr>
        <w:pStyle w:val="a"/>
        <w:rPr>
          <w:color w:val="FF0000"/>
        </w:rPr>
      </w:pPr>
      <w:r w:rsidRPr="0046435B">
        <w:rPr>
          <w:color w:val="FF0000"/>
        </w:rPr>
        <w:t>Lee J.H., Park S.Y., Jun K.-I., Shin K.-H., Hong J., Rh</w:t>
      </w:r>
      <w:r w:rsidRPr="0046435B">
        <w:rPr>
          <w:color w:val="FF0000"/>
        </w:rPr>
        <w:t>ie K., Lee B.C., Transport properties of metal/insulator/semiconductor tunnel junctions, Physica Status Solidi (B) Basic Research, 241, 1506-1509, (2004-06-01). doi:10.1002/pssb.200304693 (cited 4 times).</w:t>
      </w:r>
      <w:r w:rsidRPr="0046435B">
        <w:rPr>
          <w:color w:val="FF0000"/>
        </w:rPr>
        <w:br/>
      </w:r>
    </w:p>
    <w:p w:rsidR="00C76E3A" w:rsidRPr="0046435B" w:rsidRDefault="005B026C">
      <w:pPr>
        <w:pStyle w:val="a"/>
        <w:rPr>
          <w:color w:val="FF0000"/>
        </w:rPr>
      </w:pPr>
      <w:r w:rsidRPr="0046435B">
        <w:rPr>
          <w:color w:val="FF0000"/>
        </w:rPr>
        <w:t>Lee K.I, Lee J.H, Lee W.Y, Rhie K.W, Ha J.G, Kim C</w:t>
      </w:r>
      <w:r w:rsidRPr="0046435B">
        <w:rPr>
          <w:color w:val="FF0000"/>
        </w:rPr>
        <w:t>.S, Shin K.H, Enhanced tunneling magnetoresistance and thermal stability of magnetic tunnel junction by rapid thermal anneal, Journal of Magnetism and Magnetic Materials, 239, 120-122, (2002-02-01). doi:10.1016/S0304-8853(01)00580-7 (cited 18 times).</w:t>
      </w:r>
      <w:r w:rsidRPr="0046435B">
        <w:rPr>
          <w:color w:val="FF0000"/>
        </w:rPr>
        <w:br/>
      </w:r>
    </w:p>
    <w:p w:rsidR="00C76E3A" w:rsidRPr="0046435B" w:rsidRDefault="005B026C">
      <w:pPr>
        <w:pStyle w:val="a"/>
        <w:rPr>
          <w:color w:val="FF0000"/>
        </w:rPr>
      </w:pPr>
      <w:r w:rsidRPr="0046435B">
        <w:rPr>
          <w:color w:val="FF0000"/>
        </w:rPr>
        <w:t xml:space="preserve">Lee </w:t>
      </w:r>
      <w:r w:rsidRPr="0046435B">
        <w:rPr>
          <w:color w:val="FF0000"/>
        </w:rPr>
        <w:t>K.I., Chae K.H., Lee J.H., Ha J.G., Rhie K., Lee W.Y., Shin K.H., Optimization of tunneling magnetotransport and thermal properties in magnetic tunnel junctions by rapid thermal anneal, Microelectronic Engineering, 69, 305-308, (2003-09-01). doi:10.1016/S0</w:t>
      </w:r>
      <w:r w:rsidRPr="0046435B">
        <w:rPr>
          <w:color w:val="FF0000"/>
        </w:rPr>
        <w:t>167-9317(03)00313-7 (cited 6 times).</w:t>
      </w:r>
      <w:r w:rsidRPr="0046435B">
        <w:rPr>
          <w:color w:val="FF0000"/>
        </w:rPr>
        <w:br/>
      </w:r>
    </w:p>
    <w:p w:rsidR="00C76E3A" w:rsidRPr="0046435B" w:rsidRDefault="005B026C">
      <w:pPr>
        <w:pStyle w:val="a"/>
        <w:rPr>
          <w:color w:val="FF0000"/>
        </w:rPr>
      </w:pPr>
      <w:r w:rsidRPr="0046435B">
        <w:rPr>
          <w:color w:val="FF0000"/>
        </w:rPr>
        <w:t>Lee K.I., Joo S.J., Lee J.H., Rhie K., Kim T.-S., Lee W.Y., Shin K.H., Lee B.C., Leclair P., Lee J.-S., Park J.-H., Kondo effect in magnetic tunnel junctions, Physical Review Letters, 98, 107202, (2007-03-06). doi:10.1</w:t>
      </w:r>
      <w:r w:rsidRPr="0046435B">
        <w:rPr>
          <w:color w:val="FF0000"/>
        </w:rPr>
        <w:t>103/PhysRevLett.98.107202 (cited 21 times).</w:t>
      </w:r>
      <w:r w:rsidRPr="0046435B">
        <w:rPr>
          <w:color w:val="FF0000"/>
        </w:rPr>
        <w:br/>
      </w:r>
    </w:p>
    <w:p w:rsidR="00C76E3A" w:rsidRPr="0046435B" w:rsidRDefault="005B026C">
      <w:pPr>
        <w:pStyle w:val="a"/>
        <w:rPr>
          <w:color w:val="FF0000"/>
        </w:rPr>
      </w:pPr>
      <w:r w:rsidRPr="0046435B">
        <w:rPr>
          <w:color w:val="FF0000"/>
        </w:rPr>
        <w:t>Lee K.I., Lee J.H., Lee W.L., Shin K.H., Sung Y.B., Ha J.G., Rhie K., Lee B.C., Temperature dependence of magnetoresistance for tunnel junctions with high-power plasma-oxidized barriers: Effects of annealing, Jo</w:t>
      </w:r>
      <w:r w:rsidRPr="0046435B">
        <w:rPr>
          <w:color w:val="FF0000"/>
        </w:rPr>
        <w:t>urnal of Applied Physics, 91, 7959-7961, (2002-05-15). doi:10.1063/1.1452233 (cited 12 times).</w:t>
      </w:r>
      <w:r w:rsidRPr="0046435B">
        <w:rPr>
          <w:color w:val="FF0000"/>
        </w:rPr>
        <w:br/>
      </w:r>
    </w:p>
    <w:p w:rsidR="00C76E3A" w:rsidRPr="0046435B" w:rsidRDefault="005B026C">
      <w:pPr>
        <w:pStyle w:val="a"/>
        <w:rPr>
          <w:color w:val="FF0000"/>
        </w:rPr>
      </w:pPr>
      <w:r w:rsidRPr="0046435B">
        <w:rPr>
          <w:color w:val="FF0000"/>
        </w:rPr>
        <w:t>Lee K.I., Lee J.H., Lee W.Y., Shin K.H., Ri H.-C., Lee B.C., Rhie K., Quenching of tunneling magnetoresistance at low temperatures, Journal of Magnetism and Mag</w:t>
      </w:r>
      <w:r w:rsidRPr="0046435B">
        <w:rPr>
          <w:color w:val="FF0000"/>
        </w:rPr>
        <w:t>netic Materials, 272-276, None, (2004-01-01). doi:10.1016/j.jmmm.2003.12.282 (cited 0 times).</w:t>
      </w:r>
      <w:r w:rsidRPr="0046435B">
        <w:rPr>
          <w:color w:val="FF0000"/>
        </w:rPr>
        <w:br/>
      </w:r>
    </w:p>
    <w:p w:rsidR="00C76E3A" w:rsidRDefault="005B026C">
      <w:pPr>
        <w:pStyle w:val="a"/>
      </w:pPr>
      <w:r w:rsidRPr="0046435B">
        <w:rPr>
          <w:highlight w:val="yellow"/>
        </w:rPr>
        <w:t>Makarov D., Lee J., Brombacher C., Schubert C., Fuger M., Suess D., Fidler J., Albrecht M., Perpendicular FePt-based exchange-coupled composite media, Applied Ph</w:t>
      </w:r>
      <w:r w:rsidRPr="0046435B">
        <w:rPr>
          <w:highlight w:val="yellow"/>
        </w:rPr>
        <w:t>ysics Letters, 96, 062501, (2010-02-22). doi:10.1063/1.3309417 (cited 63 times).</w:t>
      </w:r>
      <w:r>
        <w:br/>
      </w:r>
    </w:p>
    <w:p w:rsidR="00C76E3A" w:rsidRDefault="005B026C">
      <w:pPr>
        <w:pStyle w:val="a"/>
      </w:pPr>
      <w:r w:rsidRPr="005E4CCD">
        <w:rPr>
          <w:highlight w:val="yellow"/>
        </w:rPr>
        <w:t>Neu V., Schulze C., Faustini M., Lee J., Makarov D., Suess D., Kim S.-K., Grosso D., Schultz L., Albrecht M., Probing the energy barriers and magnetization reversal processes</w:t>
      </w:r>
      <w:r w:rsidRPr="005E4CCD">
        <w:rPr>
          <w:highlight w:val="yellow"/>
        </w:rPr>
        <w:t xml:space="preserve"> of nanoperforated membrane based percolated media, Nanotechnology, 24, 145702, </w:t>
      </w:r>
      <w:r w:rsidRPr="005E4CCD">
        <w:rPr>
          <w:highlight w:val="yellow"/>
        </w:rPr>
        <w:lastRenderedPageBreak/>
        <w:t>(2013-04-12). doi:10.1088/0957-4484/24/14/145702 (cited 13 times).</w:t>
      </w:r>
      <w:r>
        <w:br/>
      </w:r>
    </w:p>
    <w:p w:rsidR="00C76E3A" w:rsidRDefault="005B026C">
      <w:pPr>
        <w:pStyle w:val="a"/>
      </w:pPr>
      <w:r w:rsidRPr="00203876">
        <w:rPr>
          <w:color w:val="FF0000"/>
        </w:rPr>
        <w:t>Nguyen T.H.Y., Yi H.J., Joo S.J., Lee J.H., Shin K.H., Kim T.W., Reduction in critical current of current-in</w:t>
      </w:r>
      <w:r w:rsidRPr="00203876">
        <w:rPr>
          <w:color w:val="FF0000"/>
        </w:rPr>
        <w:t>duced switching in exchange-biased spin valves, Journal of Applied Physics, 97, 10C712, (2005-05-15). doi:10.1063/1.1853279 (cited 6 times).</w:t>
      </w:r>
      <w:r>
        <w:br/>
      </w:r>
    </w:p>
    <w:p w:rsidR="00C76E3A" w:rsidRDefault="005B026C">
      <w:pPr>
        <w:pStyle w:val="a"/>
      </w:pPr>
      <w:r w:rsidRPr="005E4CCD">
        <w:rPr>
          <w:highlight w:val="yellow"/>
        </w:rPr>
        <w:t>Park H.-K., Lee J.-H., Lee J., Kim S.-K., Optimizing machine learning models for granular NdFeB magnets by very fa</w:t>
      </w:r>
      <w:r w:rsidRPr="005E4CCD">
        <w:rPr>
          <w:highlight w:val="yellow"/>
        </w:rPr>
        <w:t>st simulated annealing, Scientific Reports, 11, 3792, (2021-12-01). doi:10.1038/s41598-021-83315-9 (cited 2 times).</w:t>
      </w:r>
      <w:r>
        <w:br/>
      </w:r>
    </w:p>
    <w:p w:rsidR="00C76E3A" w:rsidRDefault="005B026C">
      <w:pPr>
        <w:pStyle w:val="a"/>
      </w:pPr>
      <w:r w:rsidRPr="00203876">
        <w:rPr>
          <w:color w:val="FF0000"/>
        </w:rPr>
        <w:t>Park S.Y., Lee J.H., Shin I.J., Hong J.P., Shin K.-H., Rhie K., Lee B.C., Tunneling magnetoresistance of nano-scale magnetic tunnel junctio</w:t>
      </w:r>
      <w:r w:rsidRPr="00203876">
        <w:rPr>
          <w:color w:val="FF0000"/>
        </w:rPr>
        <w:t>ns, Physica Status Solidi (A) Applied Research, 201, 1692-1695, (2004-06-01). doi:10.1002/pssa.200304678 (cited 5 times).</w:t>
      </w:r>
      <w:r>
        <w:br/>
      </w:r>
    </w:p>
    <w:p w:rsidR="00C76E3A" w:rsidRDefault="005B026C">
      <w:pPr>
        <w:pStyle w:val="a"/>
      </w:pPr>
      <w:r w:rsidRPr="0046435B">
        <w:rPr>
          <w:highlight w:val="yellow"/>
        </w:rPr>
        <w:t xml:space="preserve">Punz D., Lee J., Fuger M., Fidler J., Schrefl T., Suess D., Theory and micromagnetics of pinning mechanism at cylindrical defects in </w:t>
      </w:r>
      <w:r w:rsidRPr="0046435B">
        <w:rPr>
          <w:highlight w:val="yellow"/>
        </w:rPr>
        <w:t>perpendicular magnetic films, Journal of Applied Physics, 107, 113926, (2010-06-01). doi:10.1063/1.3372611 (cited 6 times).</w:t>
      </w:r>
      <w:r>
        <w:br/>
      </w:r>
    </w:p>
    <w:p w:rsidR="00C76E3A" w:rsidRDefault="005B026C">
      <w:pPr>
        <w:pStyle w:val="a"/>
      </w:pPr>
      <w:r w:rsidRPr="005E4CCD">
        <w:rPr>
          <w:highlight w:val="yellow"/>
        </w:rPr>
        <w:t>Schratzberger J., Lee J., Fuger M., Fidler J., Fiedler G., Schrefl T., Suess D., Validation of the transition state theory with Lan</w:t>
      </w:r>
      <w:r w:rsidRPr="005E4CCD">
        <w:rPr>
          <w:highlight w:val="yellow"/>
        </w:rPr>
        <w:t>gevin-dynamics simulations, Journal of Applied Physics, 108, 033915, (2010-08-01). doi:10.1063/1.3460639 (cited 14 times).</w:t>
      </w:r>
      <w:r>
        <w:br/>
      </w:r>
    </w:p>
    <w:p w:rsidR="00C76E3A" w:rsidRDefault="005B026C">
      <w:pPr>
        <w:pStyle w:val="a"/>
      </w:pPr>
      <w:r w:rsidRPr="005E4CCD">
        <w:rPr>
          <w:highlight w:val="yellow"/>
        </w:rPr>
        <w:t xml:space="preserve">Schulze C., Faustini M., Lee J., Schletter H., Lutz M.U., Krone P., Gass M., Sader K., Bleloch A.L., Hietschold M., Fuger M., Suess </w:t>
      </w:r>
      <w:r w:rsidRPr="005E4CCD">
        <w:rPr>
          <w:highlight w:val="yellow"/>
        </w:rPr>
        <w:t>D., Fidler J., Wolff U., Neu V., Grosso D., Makarov D., Albrecht M., Magnetic films on nanoperforated templates: A route towards percolated perpendicular media, Nanotechnology, 21, 495701, (2010-12-10). doi:10.1088/0957-4484/21/49/495701 (cited 27 times).</w:t>
      </w:r>
      <w:r>
        <w:br/>
      </w:r>
    </w:p>
    <w:p w:rsidR="00C76E3A" w:rsidRDefault="005B026C">
      <w:pPr>
        <w:pStyle w:val="a"/>
      </w:pPr>
      <w:r w:rsidRPr="005E4CCD">
        <w:rPr>
          <w:highlight w:val="yellow"/>
        </w:rPr>
        <w:t>Streubel R., Lee J., Makarov D., Im M.-Y., Karnaushenko D., Han L., Schafer R., Fischer P., Kim S.-K., Schmidt O.G., Magnetic microstructure of rolled-up single-layer ferromagnetic nanomembranes, Advanced Materials, 26, 316-323, (2014-01-15). doi:10.1002/</w:t>
      </w:r>
      <w:r w:rsidRPr="005E4CCD">
        <w:rPr>
          <w:highlight w:val="yellow"/>
        </w:rPr>
        <w:t>adma.201303003 (cited 59 times).</w:t>
      </w:r>
      <w:r>
        <w:br/>
      </w:r>
    </w:p>
    <w:p w:rsidR="00C76E3A" w:rsidRDefault="005B026C">
      <w:pPr>
        <w:pStyle w:val="a"/>
      </w:pPr>
      <w:r w:rsidRPr="005E4CCD">
        <w:rPr>
          <w:highlight w:val="yellow"/>
        </w:rPr>
        <w:t>Streubel R., Makarov D., Lee J., Muller C., Melzer M., Schafer R., Bufon C.C.B.O.F., Kim S.-K., Schmidt O.G., Rolled-up permalloy nanomembranes with multiple windings, SPIN, 3, 1340001, (2013-09-01). doi:10.1142/S201032471</w:t>
      </w:r>
      <w:r w:rsidRPr="005E4CCD">
        <w:rPr>
          <w:highlight w:val="yellow"/>
        </w:rPr>
        <w:t>3400018 (cited 13 times).</w:t>
      </w:r>
      <w:r>
        <w:br/>
      </w:r>
    </w:p>
    <w:p w:rsidR="00C76E3A" w:rsidRDefault="005B026C">
      <w:pPr>
        <w:pStyle w:val="a"/>
      </w:pPr>
      <w:r w:rsidRPr="005E4CCD">
        <w:rPr>
          <w:highlight w:val="yellow"/>
        </w:rPr>
        <w:t>Suess D., Breth L., Lee J., Fuger M., Vogler C., Bruckner F., Bergmair B., Huber T., Fidler J., Schrefl T., Calculation of coercivity of magnetic nanostructures at finite temperatures, Physical Review B - Condensed Matter and Mat</w:t>
      </w:r>
      <w:r w:rsidRPr="005E4CCD">
        <w:rPr>
          <w:highlight w:val="yellow"/>
        </w:rPr>
        <w:t>erials Physics, 84, 224421, (2011-12-21). doi:10.1103/PhysRevB.84.224421 (cited 23 times).</w:t>
      </w:r>
      <w:r>
        <w:br/>
      </w:r>
    </w:p>
    <w:p w:rsidR="00C76E3A" w:rsidRDefault="005B026C">
      <w:pPr>
        <w:pStyle w:val="a"/>
      </w:pPr>
      <w:r w:rsidRPr="0046435B">
        <w:rPr>
          <w:highlight w:val="yellow"/>
        </w:rPr>
        <w:lastRenderedPageBreak/>
        <w:t>Suess D., Eder S., Lee J., Dittrich R., Fidler J., Harrell J.W., Schrefl T., Hrkac G., Schabes M., Supper N., Berger A., Reliability of Sharrocks equation for excha</w:t>
      </w:r>
      <w:r w:rsidRPr="0046435B">
        <w:rPr>
          <w:highlight w:val="yellow"/>
        </w:rPr>
        <w:t>nge spring bilayers, Physical Review B - Condensed Matter and Materials Physics, 75, 174430, (2007-05-22). doi:10.1103/PhysRevB.75.174430 (cited 55 times).</w:t>
      </w:r>
      <w:r>
        <w:br/>
      </w:r>
    </w:p>
    <w:p w:rsidR="00C76E3A" w:rsidRDefault="005B026C">
      <w:pPr>
        <w:pStyle w:val="a"/>
      </w:pPr>
      <w:r w:rsidRPr="0046435B">
        <w:rPr>
          <w:highlight w:val="yellow"/>
        </w:rPr>
        <w:t>Suess D., Lee J., Fidler J., Jung H.S., Velu E.M.T., Jiang W., Malhotra S.S., Bertero G., Schrefl T</w:t>
      </w:r>
      <w:r w:rsidRPr="0046435B">
        <w:rPr>
          <w:highlight w:val="yellow"/>
        </w:rPr>
        <w:t>., Effect of intergranular exchange on the thermal stability and coercive field of perpendicular, single phase, exchange spring, and coupled granular continuous (CGC) perpendicular recording media, IEEE Transactions on Magnetics, 45, 88-99, (2009-01-01). d</w:t>
      </w:r>
      <w:r w:rsidRPr="0046435B">
        <w:rPr>
          <w:highlight w:val="yellow"/>
        </w:rPr>
        <w:t>oi:10.1109/TMAG.2008.2002859 (cited 14 times).</w:t>
      </w:r>
      <w:r>
        <w:br/>
      </w:r>
    </w:p>
    <w:p w:rsidR="00C76E3A" w:rsidRDefault="005B026C">
      <w:pPr>
        <w:pStyle w:val="a"/>
      </w:pPr>
      <w:r w:rsidRPr="0046435B">
        <w:rPr>
          <w:highlight w:val="yellow"/>
        </w:rPr>
        <w:t>Suess D., Lee J., Fidler J., Schrefl T., Exchange-coupled perpendicular media, Journal of Magnetism and Magnetic Materials, 321, 545-554, (2009-03-01). doi:10.1016/j.jmmm.2008.06.041 (cited 108 times).</w:t>
      </w:r>
      <w:r>
        <w:br/>
      </w:r>
    </w:p>
    <w:p w:rsidR="00C76E3A" w:rsidRDefault="005B026C">
      <w:pPr>
        <w:pStyle w:val="a"/>
      </w:pPr>
      <w:r w:rsidRPr="0046435B">
        <w:rPr>
          <w:highlight w:val="yellow"/>
        </w:rPr>
        <w:t>Winkler G., Suess D., Lee J., Fidler J., Bashir M.A., Dean J., Goncharov A., Hrkac G., Bance S., Schrefl T., Microwave-assisted three-dimensional multilayer magnetic recording, Applied Physics Letters, 94, 232501, (2009-06-26). doi:10.1063/1.3152293 (cited</w:t>
      </w:r>
      <w:r w:rsidRPr="0046435B">
        <w:rPr>
          <w:highlight w:val="yellow"/>
        </w:rPr>
        <w:t xml:space="preserve"> 43 times).</w:t>
      </w:r>
      <w:r>
        <w:br/>
      </w:r>
    </w:p>
    <w:p w:rsidR="00C76E3A" w:rsidRDefault="005B026C">
      <w:pPr>
        <w:pStyle w:val="a"/>
      </w:pPr>
      <w:r w:rsidRPr="00203876">
        <w:rPr>
          <w:color w:val="FF0000"/>
        </w:rPr>
        <w:t>Yang H.X., Chshiev M., Dieny B., Lee J.H., Manchon A., Shin K.H., First-principles investigation of the very large perpendicular magnetic anisotropy at Fe|MgO and Co|MgO interfaces, Physical Review B - Condensed Matter and Materials Physics, 8</w:t>
      </w:r>
      <w:r w:rsidRPr="00203876">
        <w:rPr>
          <w:color w:val="FF0000"/>
        </w:rPr>
        <w:t>4, 054401, (2011-08-01). doi:10.1103/PhysRevB.84.054401 (cited 456 times).</w:t>
      </w:r>
      <w:r>
        <w:br/>
      </w:r>
    </w:p>
    <w:p w:rsidR="00C76E3A" w:rsidRDefault="005B026C">
      <w:pPr>
        <w:pStyle w:val="a"/>
      </w:pPr>
      <w:r w:rsidRPr="005E4CCD">
        <w:rPr>
          <w:highlight w:val="yellow"/>
        </w:rPr>
        <w:t>Yoo M.-W., Lee J., Kim S.-K., Radial-spin-wave-mode-assisted vortex-core magnetization reversals, Applied Physics Letters, 100, 172413, (2012-04-23). doi:10.1063/1.4705690 (cited 5</w:t>
      </w:r>
      <w:r w:rsidRPr="005E4CCD">
        <w:rPr>
          <w:highlight w:val="yellow"/>
        </w:rPr>
        <w:t>3 times).</w:t>
      </w:r>
      <w:r>
        <w:br/>
      </w:r>
    </w:p>
    <w:p w:rsidR="00C76E3A" w:rsidRDefault="005B026C">
      <w:pPr>
        <w:pStyle w:val="a"/>
      </w:pPr>
      <w:r w:rsidRPr="005E4CCD">
        <w:rPr>
          <w:highlight w:val="yellow"/>
        </w:rPr>
        <w:t>Yu Y.-S., Han D.-S., Yoo M.-W., Lee K.-S., Choi Y.-S., Jung H., Lee J., Im M.-Y., Fischer P., Kim S.-K., Resonant amplification of vortex-core oscillations by coherent magnetic-field pulses, Scientific Reports, 3, 1301, (2013-03-01). doi:10.1038</w:t>
      </w:r>
      <w:r w:rsidRPr="005E4CCD">
        <w:rPr>
          <w:highlight w:val="yellow"/>
        </w:rPr>
        <w:t>/srep01301 (cited 11 times).</w:t>
      </w:r>
      <w:r>
        <w:br/>
      </w:r>
    </w:p>
    <w:sectPr w:rsidR="00C76E3A"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026C" w:rsidRDefault="005B026C" w:rsidP="005E4CCD">
      <w:pPr>
        <w:spacing w:after="0" w:line="240" w:lineRule="auto"/>
      </w:pPr>
      <w:r>
        <w:separator/>
      </w:r>
    </w:p>
  </w:endnote>
  <w:endnote w:type="continuationSeparator" w:id="0">
    <w:p w:rsidR="005B026C" w:rsidRDefault="005B026C" w:rsidP="005E4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026C" w:rsidRDefault="005B026C" w:rsidP="005E4CCD">
      <w:pPr>
        <w:spacing w:after="0" w:line="240" w:lineRule="auto"/>
      </w:pPr>
      <w:r>
        <w:separator/>
      </w:r>
    </w:p>
  </w:footnote>
  <w:footnote w:type="continuationSeparator" w:id="0">
    <w:p w:rsidR="005B026C" w:rsidRDefault="005B026C" w:rsidP="005E4C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03876"/>
    <w:rsid w:val="0029639D"/>
    <w:rsid w:val="00326F90"/>
    <w:rsid w:val="0046435B"/>
    <w:rsid w:val="005B026C"/>
    <w:rsid w:val="005E3CCE"/>
    <w:rsid w:val="005E4CCD"/>
    <w:rsid w:val="00AA1D8D"/>
    <w:rsid w:val="00B47730"/>
    <w:rsid w:val="00C76E3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AFC6AE35-657D-432E-B1C1-FD2FB0D85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FC693F"/>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머리글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바닥글 Char"/>
    <w:basedOn w:val="a2"/>
    <w:link w:val="a6"/>
    <w:uiPriority w:val="99"/>
    <w:rsid w:val="00E618BF"/>
  </w:style>
  <w:style w:type="paragraph" w:styleId="a7">
    <w:name w:val="No Spacing"/>
    <w:uiPriority w:val="1"/>
    <w:qFormat/>
    <w:rsid w:val="00FC693F"/>
    <w:pPr>
      <w:spacing w:after="0" w:line="240" w:lineRule="auto"/>
    </w:pPr>
  </w:style>
  <w:style w:type="character" w:customStyle="1" w:styleId="1Char">
    <w:name w:val="제목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제목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제목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제목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2"/>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부제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3"/>
    <w:uiPriority w:val="99"/>
    <w:unhideWhenUsed/>
    <w:rsid w:val="00AA1D8D"/>
    <w:pPr>
      <w:spacing w:after="120"/>
    </w:pPr>
  </w:style>
  <w:style w:type="character" w:customStyle="1" w:styleId="Char3">
    <w:name w:val="본문 Char"/>
    <w:basedOn w:val="a2"/>
    <w:link w:val="ab"/>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본문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본문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매크로 텍스트 Char"/>
    <w:basedOn w:val="a2"/>
    <w:link w:val="ae"/>
    <w:uiPriority w:val="99"/>
    <w:rsid w:val="0029639D"/>
    <w:rPr>
      <w:rFonts w:ascii="Courier" w:hAnsi="Courier"/>
      <w:sz w:val="20"/>
      <w:szCs w:val="20"/>
    </w:rPr>
  </w:style>
  <w:style w:type="paragraph" w:styleId="af">
    <w:name w:val="Quote"/>
    <w:basedOn w:val="a1"/>
    <w:next w:val="a1"/>
    <w:link w:val="Char5"/>
    <w:uiPriority w:val="29"/>
    <w:qFormat/>
    <w:rsid w:val="00FC693F"/>
    <w:rPr>
      <w:i/>
      <w:iCs/>
      <w:color w:val="000000" w:themeColor="text1"/>
    </w:rPr>
  </w:style>
  <w:style w:type="character" w:customStyle="1" w:styleId="Char5">
    <w:name w:val="인용 Char"/>
    <w:basedOn w:val="a2"/>
    <w:link w:val="af"/>
    <w:uiPriority w:val="29"/>
    <w:rsid w:val="00FC693F"/>
    <w:rPr>
      <w:i/>
      <w:iCs/>
      <w:color w:val="000000" w:themeColor="text1"/>
    </w:rPr>
  </w:style>
  <w:style w:type="character" w:customStyle="1" w:styleId="4Char">
    <w:name w:val="제목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제목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제목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제목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제목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제목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강한 인용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9">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a">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c">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d">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e">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FF0DB-39BB-4FD9-B33C-D46473B7B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2523</Words>
  <Characters>14383</Characters>
  <Application>Microsoft Office Word</Application>
  <DocSecurity>0</DocSecurity>
  <Lines>119</Lines>
  <Paragraphs>33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16873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2</cp:revision>
  <dcterms:created xsi:type="dcterms:W3CDTF">2022-01-22T08:30:00Z</dcterms:created>
  <dcterms:modified xsi:type="dcterms:W3CDTF">2022-01-22T08:30:00Z</dcterms:modified>
  <cp:category/>
</cp:coreProperties>
</file>