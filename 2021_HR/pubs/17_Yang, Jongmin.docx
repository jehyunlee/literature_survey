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17. 양종민: Yang, Jongmin (7 publications)</w:t>
        <w:br/>
      </w:r>
    </w:p>
    <w:p>
      <w:pPr>
        <w:pStyle w:val="ListNumber"/>
      </w:pPr>
      <w:r>
        <w:t>Yang J., Chen Y., Zhang J.-D., Huang W.-X., Sung H.J., A self-propelled flexible plate with a keel-like structure, Physics of Fluids, 33, 031902, (2021-03-01). doi:10.1063/5.0041316 (cited 3 times).</w:t>
        <w:br/>
      </w:r>
    </w:p>
    <w:p>
      <w:pPr>
        <w:pStyle w:val="ListNumber"/>
      </w:pPr>
      <w:r>
        <w:t>Yang J., Yoon M., Sung H.J., The turbulent/non-turbulent interface in an adverse pressure gradient turbulent boundary layer, International Journal of Heat and Fluid Flow, 86, 108704, (2020-12-01). doi:10.1016/j.ijheatfluidflow.2020.108704 (cited 1 times).</w:t>
        <w:br/>
      </w:r>
    </w:p>
    <w:p>
      <w:pPr>
        <w:pStyle w:val="ListNumber"/>
      </w:pPr>
      <w:r>
        <w:t>Chen Y., Yang J., Liu Y., Sung H.J., Heat transfer enhancement in a poiseuille channel flow by using multiple wall-mounted flexible flags, International Journal of Heat and Mass Transfer, 163, 120447, (2020-12-01). doi:10.1016/j.ijheatmasstransfer.2020.120447 (cited 2 times).</w:t>
        <w:br/>
      </w:r>
    </w:p>
    <w:p>
      <w:pPr>
        <w:pStyle w:val="ListNumber"/>
      </w:pPr>
      <w:r>
        <w:t>Ryu J., Yang J., Park S.G., Sung H.J., Phase-mediated locomotion of two self-propelled flexible plates in a tandem arrangement, Physics of Fluids, 32, 041901, (2020-04-01). doi:10.1063/5.0005489 (cited 8 times).</w:t>
        <w:br/>
      </w:r>
    </w:p>
    <w:p>
      <w:pPr>
        <w:pStyle w:val="ListNumber"/>
      </w:pPr>
      <w:r>
        <w:t>Wang S., Ryu J., Yang J., Chen Y., He G.-Q., Sung H.J., Vertically clamped flexible flags in a Poiseuille flow, Physics of Fluids, 32, 031902, (2020-03-01). doi:10.1063/1.5142567 (cited 3 times).</w:t>
        <w:br/>
      </w:r>
    </w:p>
    <w:p>
      <w:pPr>
        <w:pStyle w:val="ListNumber"/>
      </w:pPr>
      <w:r>
        <w:t>Yang J., Hwang J., Sung H.J., Influence of wall-attached structures on the boundary of the quiescent core region in turbulent pipe flow, Physical Review Fluids, 4, 114606, (2019-11-18). doi:10.1103/PhysRevFluids.4.114606 (cited 4 times).</w:t>
        <w:br/>
      </w:r>
    </w:p>
    <w:p>
      <w:pPr>
        <w:pStyle w:val="ListNumber"/>
      </w:pPr>
      <w:r>
        <w:t>Yang J., Hwang J., Sung H.J., Structural organization of the quiescent core region in a turbulent channel flow, International Journal of Heat and Fluid Flow, 62, 455-463, (2016-12-01). doi:10.1016/j.ijheatfluidflow.2016.08.013 (cited 10 times).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