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18. 노용진: Noh, Yong-Jin (45 publications)</w:t>
        <w:br/>
      </w:r>
    </w:p>
    <w:p>
      <w:pPr>
        <w:pStyle w:val="ListNumber"/>
      </w:pPr>
      <w:r>
        <w:t>Cho S.-P., Han G., Seo Y.-H., Noh Y.-J., Sohn J.-Y., Hwang I.-T., Shin J., Jung C.-H., Na S.-I., Highly-dispersible reduced graphene oxide/polymer nanocomposites as efficient hole-transporting materials for perovskite solar cells, Composites Science and Technology, 201, 108548, (2021-01-05). doi:10.1016/j.compscitech.2020.108548 (cited 2 times).</w:t>
        <w:br/>
      </w:r>
    </w:p>
    <w:p>
      <w:pPr>
        <w:pStyle w:val="ListNumber"/>
      </w:pPr>
      <w:r>
        <w:t>Noh Y.-J., Kim J.-G., Kim S.-S., Kim H.-K., Na S.-I., Efficient semi-transparent perovskite solar cells with a novel indium zinc tin oxide top electrode grown by linear facing target sputtering, Journal of Power Sources, 437, 226894, (2019-10-15). doi:10.1016/j.jpowsour.2019.226894 (cited 13 times).</w:t>
        <w:br/>
      </w:r>
    </w:p>
    <w:p>
      <w:pPr>
        <w:pStyle w:val="ListNumber"/>
      </w:pPr>
      <w:r>
        <w:t>Chandrasekhar P.S., Seo Y.-H., Noh Y.-J., Na S.-I., Room temperature solution-processed Fe doped NiOx as a novel hole transport layer for high efficient perovskite solar cells, Applied Surface Science, 481, 588-596, (2019-07-01). doi:10.1016/j.apsusc.2019.03.164 (cited 22 times).</w:t>
        <w:br/>
      </w:r>
    </w:p>
    <w:p>
      <w:pPr>
        <w:pStyle w:val="ListNumber"/>
      </w:pPr>
      <w:r>
        <w:t>Noh Y.-J., Jeong J.-H., Kim S.-S., Kim H.-K., Na S.-I., Non-fullerene-based small molecules as efficient n-type electron transporting layers in inverted organic–inorganic halide perovskite solar cells, Journal of Industrial and Engineering Chemistry, 65, 406-410, (2018-09-25). doi:10.1016/j.jiec.2018.05.013 (cited 11 times).</w:t>
        <w:br/>
      </w:r>
    </w:p>
    <w:p>
      <w:pPr>
        <w:pStyle w:val="ListNumber"/>
      </w:pPr>
      <w:r>
        <w:t>Noh Y.-J., Jeong J.-H., Na S.-I., Statistical analyses on inverted perovskite solar cells employing non-fullerene-based small molecule as a cathode interfacial layer, Data in Brief, 19, 1643-1646, (2018-08-01). doi:10.1016/j.dib.2018.06.043 (cited 0 times).</w:t>
        <w:br/>
      </w:r>
    </w:p>
    <w:p>
      <w:pPr>
        <w:pStyle w:val="ListNumber"/>
      </w:pPr>
      <w:r>
        <w:t>Lee C.-H., Lee S., Yeo J.-S., Kang G.-S., Noh Y.-J., Park S.-M., Lee D.C., Na S.-I., Joh H.-I., Hybrid materials of upcycled Mn3O4 and reduced graphene oxide for a buffer layer in organic solar cells, Journal of Industrial and Engineering Chemistry, 61, 106-111, (2018-05-25). doi:10.1016/j.jiec.2017.12.006 (cited 4 times).</w:t>
        <w:br/>
      </w:r>
    </w:p>
    <w:p>
      <w:pPr>
        <w:pStyle w:val="ListNumber"/>
      </w:pPr>
      <w:r>
        <w:t>Jeong J.-H., Noh Y.-J., Kim S.-S., Kwon S.-N., Na S.-I., High-performance polymeric photovoltaic cells with a gold chloride-treated polyacrylonitrile hole extraction interlayer, Semiconductor Science and Technology, 33, 035019, (2018-02-27). doi:10.1088/1361-6641/aaae57 (cited 0 times).</w:t>
        <w:br/>
      </w:r>
    </w:p>
    <w:p>
      <w:pPr>
        <w:pStyle w:val="ListNumber"/>
      </w:pPr>
      <w:r>
        <w:t>Noh Y.-J., Choi Y.-J., Jeong J.-H., Kim S.-S., Jeong K.-U., Na S.-I., Photo-cross-linked perylene diimide derivative materials as efficient electron transporting layers in inverted polymer solar cells, Nanoscale, 9, 17731-17736, (2017-12-07). doi:10.1039/c7nr06632e (cited 9 times).</w:t>
        <w:br/>
      </w:r>
    </w:p>
    <w:p>
      <w:pPr>
        <w:pStyle w:val="ListNumber"/>
      </w:pPr>
      <w:r>
        <w:t>Kang R., Noh Y.-J., Yun J.-M., Kim H., Myoung N., Lee E.-H., Kim T.-W., Na S.-I., Oh S.-H., ZnO films using a precursor solution irradiated with an electron beam as the cathode interfacial layer in inverted polymer solar cells, RSC Advances, 7, 26689-26696, (2017-01-01). doi:10.1039/c7ra02415k (cited 8 times).</w:t>
        <w:br/>
      </w:r>
    </w:p>
    <w:p>
      <w:pPr>
        <w:pStyle w:val="ListNumber"/>
      </w:pPr>
      <w:r>
        <w:t>Jung C.-H., Noh Y.-J., Bae J.-H., Yu J.-H., Hwang I.-T., Shin J., Shin K., Lee J.-S., Choi J.-H., Na S.-I., Polyacrylonitrile-grafted reduced graphene oxide hybrid: An all-round and efficient hole-extraction material for organic and inorganic-organic hybrid photovoltaics, Nano Energy, 31, 19-27, (2017-01-01). doi:10.1016/j.nanoen.2016.11.003 (cited 27 times).</w:t>
        <w:br/>
      </w:r>
    </w:p>
    <w:p>
      <w:pPr>
        <w:pStyle w:val="ListNumber"/>
      </w:pPr>
      <w:r>
        <w:t>Seo K.-W., Noh Y.-J., Na S.-I., Kim H.-K., Random mesh-like Ag networks prepared via self-assembled Ag nanoparticles for ITO-free flexible organic solar cells, Solar Energy Materials and Solar Cells, 155, 51-59, (2016-10-01). doi:10.1016/j.solmat.2016.04.056 (cited 33 times).</w:t>
        <w:br/>
      </w:r>
    </w:p>
    <w:p>
      <w:pPr>
        <w:pStyle w:val="ListNumber"/>
      </w:pPr>
      <w:r>
        <w:t>Park S.-M., Noh Y.-J., Jin S.-H., Na S.-I., Efficient planar heterojunction perovskite solar cells fabricated via roller-coating, Solar Energy Materials and Solar Cells, 155, 14-19, (2016-10-01). doi:10.1016/j.solmat.2016.04.059 (cited 14 times).</w:t>
        <w:br/>
      </w:r>
    </w:p>
    <w:p>
      <w:pPr>
        <w:pStyle w:val="ListNumber"/>
      </w:pPr>
      <w:r>
        <w:t>Kim H.-J., Ko E.-H., Noh Y.-J., Na S.-I., Kim H.-K., Tin doped indium oxide anodes with artificially controlled nano-scale roughness using segregated Ag nanoparticles for organic solar cells, Scientific Reports, 6, 33533, (2016-09-19). doi:10.1038/srep33533 (cited 3 times).</w:t>
        <w:br/>
      </w:r>
    </w:p>
    <w:p>
      <w:pPr>
        <w:pStyle w:val="ListNumber"/>
      </w:pPr>
      <w:r>
        <w:t>Bae J.-H., Noh Y.-J., Kang M., Kim D.-Y., Kim H.-B., Oh S.-H., Yun J.-M., Na S.-I., Enhanced performance of perovskite solar cells with solution-processed n-doping of the PCBM interlayer, RSC Advances, 6, 64962-64966, (2016-01-01). doi:10.1039/c6ra13082h (cited 4 times).</w:t>
        <w:br/>
      </w:r>
    </w:p>
    <w:p>
      <w:pPr>
        <w:pStyle w:val="ListNumber"/>
      </w:pPr>
      <w:r>
        <w:t>Noh Y.-J., Park S.-M., Yeo J.-S., Kim D.-Y., Kim S.-S., Na S.-I., Efficient PEDOT:PSS-Free Polymer Solar Cells with an Easily Accessible Polyacrylonitrile Polymer Material as a Novel Solution-Processable Anode Interfacial Layer, ACS Applied Materials and Interfaces, 7, 25032-25038, (2015-10-21). doi:10.1021/acsami.5b07841 (cited 19 times).</w:t>
        <w:br/>
      </w:r>
    </w:p>
    <w:p>
      <w:pPr>
        <w:pStyle w:val="ListNumber"/>
      </w:pPr>
      <w:r>
        <w:t>Choi E.-S., Jeon Y.-J., Kim S.-S., Kim T.-W., Noh Y.-J., Kwon S.-N., Na S.-I., Metal chloride-treated graphene oxide to produce high-performance polymer solar cells, Applied Physics Letters, 107, 023301, (2015-07-13). doi:10.1063/1.4926799 (cited 15 times).</w:t>
        <w:br/>
      </w:r>
    </w:p>
    <w:p>
      <w:pPr>
        <w:pStyle w:val="ListNumber"/>
      </w:pPr>
      <w:r>
        <w:t>Kim S.-H., Noh Y.-J., Kwon S.-N., Kim B.-N., Lee B.-C., Yang S.-Y., Jung C.-H., Na S.-I., Efficient modification of transparent graphene electrodes by electron beam irradiation for organic solar cells, Journal of Industrial and Engineering Chemistry, 26, 210-213, (2015-06-25). doi:10.1016/j.jiec.2014.11.031 (cited 14 times).</w:t>
        <w:br/>
      </w:r>
    </w:p>
    <w:p>
      <w:pPr>
        <w:pStyle w:val="ListNumber"/>
      </w:pPr>
      <w:r>
        <w:t>Kim H.-J., Seo K.-W., Noh Y.-J., Na S.-I., Sohn A., Kim D.-W., Kim H.-K., Work function and interface control of amorphous IZO electrodes by MoO3 layer grading for organic solar cells, Solar Energy Materials and Solar Cells, 141, 194-202, (2015-06-13). doi:10.1016/j.solmat.2015.05.036 (cited 24 times).</w:t>
        <w:br/>
      </w:r>
    </w:p>
    <w:p>
      <w:pPr>
        <w:pStyle w:val="ListNumber"/>
      </w:pPr>
      <w:r>
        <w:t>Cho D.-Y., Kim K.-H., Kim T.-W., Noh Y.-J., Na S.-I., Chung K.-B., Kim H.-K., Transparent and flexible amorphous InZnAlO films grown by roll-to-roll sputtering for acidic buffer-free flexible organic solar cells, Organic Electronics, 24, 227-233, (2015-06-10). doi:10.1016/j.orgel.2015.05.045 (cited 26 times).</w:t>
        <w:br/>
      </w:r>
    </w:p>
    <w:p>
      <w:pPr>
        <w:pStyle w:val="ListNumber"/>
      </w:pPr>
      <w:r>
        <w:t>Kang T.-W., Noh Y.-J., Yun J.-M., Yang S.-Y., Yang Y.-E., Lee H.-S., Na S.-I., Effect of chemically converted graphene as an electrode interfacial modifier on device-performances of inverted organic photovoltaic cells, Semiconductor Science and Technology, 30, 065008, (2015-06-01). doi:10.1088/0268-1242/30/6/065008 (cited 0 times).</w:t>
        <w:br/>
      </w:r>
    </w:p>
    <w:p>
      <w:pPr>
        <w:pStyle w:val="ListNumber"/>
      </w:pPr>
      <w:r>
        <w:t>Kang T.-W., Noh Y.-J., Kim S.-S., Joh H.-I., Na S.-I., Efficient inverted-structure polymer solar cells with reduced graphene oxide for anode modification, Journal of Industrial and Engineering Chemistry, 24, 206-210, (2015-04-25). doi:10.1016/j.jiec.2014.09.030 (cited 10 times).</w:t>
        <w:br/>
      </w:r>
    </w:p>
    <w:p>
      <w:pPr>
        <w:pStyle w:val="ListNumber"/>
      </w:pPr>
      <w:r>
        <w:t>Cho D.-Y., Shin Y.-H., Kim H.-K., Noh Y.-J., Na S.-I., Chung K.-B., Roll-to-roll sputtered Si-doped In2O3/Ag/Si-doped In2O3 multilayer as flexible and transparent anodes for flexible organic solar cells, Journal of Vacuum Science and Technology A: Vacuum, Surfaces and Films, 33, 021501, (2015-03-01). doi:10.1116/1.4901875 (cited 16 times).</w:t>
        <w:br/>
      </w:r>
    </w:p>
    <w:p>
      <w:pPr>
        <w:pStyle w:val="ListNumber"/>
      </w:pPr>
      <w:r>
        <w:t>Son S.-Y., Yun J.-M., Noh Y.-J., Lee S., Jo H.-N., Na S.-I., Joh H.-I., Highly flexible and bendable carbon nanosheets as transparent conducting electrodes for organic solar cells, Carbon, 81, 546-551, (2015-01-01). doi:10.1016/j.carbon.2014.09.089 (cited 19 times).</w:t>
        <w:br/>
      </w:r>
    </w:p>
    <w:p>
      <w:pPr>
        <w:pStyle w:val="ListNumber"/>
      </w:pPr>
      <w:r>
        <w:t>Yun J.-M., Jung C.-H., Noh Y.-J., Jeon Y.-J., Kim S.-S., Kim D.-Y., Na S.-I., Morphological, optical, and electrical investigations of solution-processed reduced graphene oxide and its application to transparent electrodes in organic solar cells, Journal of Industrial and Engineering Chemistry, 21, 877-883, (2015-01-01). doi:10.1016/j.jiec.2014.04.026 (cited 15 times).</w:t>
        <w:br/>
      </w:r>
    </w:p>
    <w:p>
      <w:pPr>
        <w:pStyle w:val="ListNumber"/>
      </w:pPr>
      <w:r>
        <w:t>Kang S.-B., Kim H.-J., Noh Y.-J., Na S.-I., Kim H.-K., Face-to-face transferred multicrystalline ITO films on colorless polyimide substrates for flexible organic solar cells, Nano Energy, 11, 179-188, (2015-01-01). doi:10.1016/j.nanoen.2014.10.030 (cited 25 times).</w:t>
        <w:br/>
      </w:r>
    </w:p>
    <w:p>
      <w:pPr>
        <w:pStyle w:val="ListNumber"/>
      </w:pPr>
      <w:r>
        <w:t>Kim S.-H., Lee C.-H., Yun J.-M., Noh Y.-J., Kim S.-S., Lee S., Jo S.M., Joh H.-I., Na S.-I., Fluorine-functionalized and simultaneously reduced graphene oxide as a novel hole transporting layer for highly efficient and stable organic photovoltaic cells, Nanoscale, 6, 7183-7187, (2014-07-07). doi:10.1039/c4nr01038h (cited 63 times).</w:t>
        <w:br/>
      </w:r>
    </w:p>
    <w:p>
      <w:pPr>
        <w:pStyle w:val="ListNumber"/>
      </w:pPr>
      <w:r>
        <w:t>Yun J.-M., Noh Y.-J., Lee C.-H., Na S.-I., Lee S., Jo S.M., Joh H.-I., Kim D.-Y., Exfoliated and partially oxidized MoS2 nanosheets by one-pot reaction for efficient and stable organic solar cells, Small, 10, 2319-2324, (2014-06-25). doi:10.1002/smll.201303648 (cited 76 times).</w:t>
        <w:br/>
      </w:r>
    </w:p>
    <w:p>
      <w:pPr>
        <w:pStyle w:val="ListNumber"/>
      </w:pPr>
      <w:r>
        <w:t>Kang S.-B., Noh Y.-J., Na S.-I., Kim H.-K., Brush-painted flexible organic solar cells using highly transparent and flexible Ag nanowire network electrodes, Solar Energy Materials and Solar Cells, 122, 152-157, (2014-03-01). doi:10.1016/j.solmat.2013.11.036 (cited 55 times).</w:t>
        <w:br/>
      </w:r>
    </w:p>
    <w:p>
      <w:pPr>
        <w:pStyle w:val="ListNumber"/>
      </w:pPr>
      <w:r>
        <w:t>Son S.-Y., Noh Y.-J., Bok C., Lee S., Kim B.G., Na S.-I., Joh H.-I., One-step synthesis of carbon nanosheets converted from a polycyclic compound and their direct use as transparent electrodes of ITO-free organic solar cells, Nanoscale, 6, 678-682, (2014-01-21). doi:10.1039/c3nr04828d (cited 25 times).</w:t>
        <w:br/>
      </w:r>
    </w:p>
    <w:p>
      <w:pPr>
        <w:pStyle w:val="ListNumber"/>
      </w:pPr>
      <w:r>
        <w:t>Yeo J.-S., Yun J.-M., Jung Y.-S., Kim D.-Y., Noh Y.-J., Kim S.-S., Na S.-I., Sulfonic acid-functionalized, reduced graphene oxide as an advanced interfacial material leading to donor polymer-independent high-performance polymer solar cells, Journal of Materials Chemistry A, 2, 292-298, (2014-01-14). doi:10.1039/c3ta13647g (cited 62 times).</w:t>
        <w:br/>
      </w:r>
    </w:p>
    <w:p>
      <w:pPr>
        <w:pStyle w:val="ListNumber"/>
      </w:pPr>
      <w:r>
        <w:t>Lee H.-M., Noh Y.-J., Na S.-I., Kim H.-K., Acidic buffer-free organic solar cells using vanadium-doped indium oxide anodes, ECS Solid State Letters, 3, P145-P148, (2014-01-01). doi:10.1149/2.0041412ssl (cited 2 times).</w:t>
        <w:br/>
      </w:r>
    </w:p>
    <w:p>
      <w:pPr>
        <w:pStyle w:val="ListNumber"/>
      </w:pPr>
      <w:r>
        <w:t>Noh Y.-J., Park S.-C., Hwang I.-T., Choi J.-H., Kim S.-S., Jung C.-H., Na S.-I., High-performance polymer solar cells with radiation-induced and reduction-controllable reduced graphene oxide as an advanced hole transporting material, Carbon, 79, 321-329, (2014-01-01). doi:10.1016/j.carbon.2014.07.073 (cited 25 times).</w:t>
        <w:br/>
      </w:r>
    </w:p>
    <w:p>
      <w:pPr>
        <w:pStyle w:val="ListNumber"/>
      </w:pPr>
      <w:r>
        <w:t>Kim H.-J., Seo K.-W., Kim H.-K., Noh Y.-J., Na S.-I., Ag-Pd-Cu alloy inserted transparent indium tin oxide electrodes for organic solar cells, Journal of Vacuum Science and Technology A: Vacuum, Surfaces and Films, 32, 051507, (2014-01-01). doi:10.1116/1.4891560 (cited 12 times).</w:t>
        <w:br/>
      </w:r>
    </w:p>
    <w:p>
      <w:pPr>
        <w:pStyle w:val="ListNumber"/>
      </w:pPr>
      <w:r>
        <w:t>Lee H.-M., Noh Y.-J., Na S.-I., Chung K.-B., Kim H.-K., PEDOT:PSS-free organic solar cells fabricated on buffer and anode integrated Ta-doped In2O3 films, Solar Energy Materials and Solar Cells, 125, 145-154, (2014-01-01). doi:10.1016/j.solmat.2014.02.036 (cited 11 times).</w:t>
        <w:br/>
      </w:r>
    </w:p>
    <w:p>
      <w:pPr>
        <w:pStyle w:val="ListNumber"/>
      </w:pPr>
      <w:r>
        <w:t>Kang S.-B., Noh Y.-J., Na S.-I., Kim H.-K., Characteristics of a ZnTiO and ITO cathode-integrated electrodes for inverted organic solar cells, Solar Energy Materials and Solar Cells, 121, 85-91, (2014-01-01). doi:10.1016/j.solmat.2013.10.034 (cited 4 times).</w:t>
        <w:br/>
      </w:r>
    </w:p>
    <w:p>
      <w:pPr>
        <w:pStyle w:val="ListNumber"/>
      </w:pPr>
      <w:r>
        <w:t>Noh Y.-J., Kim S.-S., Kim T.-W., Na S.-I., Cost-effective ITO-free organic solar cells with silver nanowire-PEDOT:PSS composite electrodes via a one-step spray deposition method, Solar Energy Materials and Solar Cells, 120, 226-230, (2014-01-01). doi:10.1016/j.solmat.2013.09.007 (cited 52 times).</w:t>
        <w:br/>
      </w:r>
    </w:p>
    <w:p>
      <w:pPr>
        <w:pStyle w:val="ListNumber"/>
      </w:pPr>
      <w:r>
        <w:t>Noh Y.-J., Kim S.-S., Kim T.-W., Na S.-I., Effect of sheet resistance of Ag-nanowire-based electrodes on cell-performances of ITO-free organic solar cells, Semiconductor Science and Technology, 28, 125008, (2013-12-01). doi:10.1088/0268-1242/28/12/125008 (cited 17 times).</w:t>
        <w:br/>
      </w:r>
    </w:p>
    <w:p>
      <w:pPr>
        <w:pStyle w:val="ListNumber"/>
      </w:pPr>
      <w:r>
        <w:t>Noh Y.-J., Na S.-I., Kim S.-S., Inverted polymer solar cells including ZnO electron transport layer fabricated by facile spray pyrolysis, Solar Energy Materials and Solar Cells, 117, 139-144, (2013-07-01). doi:10.1016/j.solmat.2013.05.062 (cited 75 times).</w:t>
        <w:br/>
      </w:r>
    </w:p>
    <w:p>
      <w:pPr>
        <w:pStyle w:val="ListNumber"/>
      </w:pPr>
      <w:r>
        <w:t>Yun J.-M., Noh Y.-J., Yeo J.-S., Go Y.-J., Na S.-I., Jeong H.-G., Kim J., Lee S., Kim S.-S., Koo H.Y., Kim T.-W., Kim D.-Y., Efficient work-function engineering of solution-processed MoS2 thin-films for novel hole and electron transport layers leading to high-performance polymer solar cells, Journal of Materials Chemistry C, 1, 3777-3783, (2013-06-28). doi:10.1039/c3tc30504j (cited 139 times).</w:t>
        <w:br/>
      </w:r>
    </w:p>
    <w:p>
      <w:pPr>
        <w:pStyle w:val="ListNumber"/>
      </w:pPr>
      <w:r>
        <w:t>Go Y.-J., Yun J.-M., Noh Y.-J., Yeo J.-S., Kim S.-S., Jung C.-H., Oh S.-H., Yang S.-Y., Kim D.-Y., Na S.-I., Efficient polymer solar cells with a solution-processed gold chloride as an anode interfacial modifier, Applied Physics Letters, 102, 163302, (2013-04-22). doi:10.1063/1.4803039 (cited 11 times).</w:t>
        <w:br/>
      </w:r>
    </w:p>
    <w:p>
      <w:pPr>
        <w:pStyle w:val="ListNumber"/>
      </w:pPr>
      <w:r>
        <w:t>Na S.-I., Lee J.-S., Noh Y.-J., Kim T.-W., Kim S.-S., Joh H.-I., Lee S., Efficient ITO-free polymer solar cells with pitch-converted carbon nanosheets as novel solution-processable transparent electrodes, Solar Energy Materials and Solar Cells, 115, 1-6, (2013-04-22). doi:10.1016/j.solmat.2013.03.019 (cited 26 times).</w:t>
        <w:br/>
      </w:r>
    </w:p>
    <w:p>
      <w:pPr>
        <w:pStyle w:val="ListNumber"/>
      </w:pPr>
      <w:r>
        <w:t>Lee J.-H., Shin H.-S., Noh Y.-J., Na S.-I., Kim H.-K., Brush painting of transparent PEDOT/Ag nanowire/PEDOT multilayer electrodes for flexible organic solar cells, Solar Energy Materials and Solar Cells, 114, 15-23, (2013-04-02). doi:10.1016/j.solmat.2013.02.020 (cited 73 times).</w:t>
        <w:br/>
      </w:r>
    </w:p>
    <w:p>
      <w:pPr>
        <w:pStyle w:val="ListNumber"/>
      </w:pPr>
      <w:r>
        <w:t>Choi K.-H., Kim J., Noh Y.-J., Na S.-I., Kim H.-K., Ag nanowire-embedded ITO films as a near-infrared transparent and flexible anode for flexible organic solar cells, Solar Energy Materials and Solar Cells, 110, 147-153, (2013-03-01). doi:10.1016/j.solmat.2012.12.022 (cited 87 times).</w:t>
        <w:br/>
      </w:r>
    </w:p>
    <w:p>
      <w:pPr>
        <w:pStyle w:val="ListNumber"/>
      </w:pPr>
      <w:r>
        <w:t>Na S.-I., Noh Y.-J., Son S.-Y., Kim T.-W., Kim S.-S., Lee S., Joh H.-I., Efficient organic solar cells with solution-processed carbon nanosheets as transparent electrodes, Applied Physics Letters, 102, 043304, (2013-01-28). doi:10.1063/1.4789980 (cited 29 times).</w:t>
        <w:br/>
      </w:r>
    </w:p>
    <w:p>
      <w:pPr>
        <w:pStyle w:val="ListNumber"/>
      </w:pPr>
      <w:r>
        <w:t>Yun J.-M., Yeo J.-S., Kim J., Jeong H.-G., Kim D.-Y., Noh Y.-J., Kim S.-S., Ku B.-C., Na S.-I., Solution-processable reduced graphene oxide as a novel alternative to PEDOT:PSS hole transport layers for highly efficient and stable Polymer solar cells, Advanced Materials, 23, 4923-4928, (2011-11-09). doi:10.1002/adma.201102207 (cited 340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