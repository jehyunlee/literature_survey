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 임종록: Lim, Jongrok (14 publications)</w:t>
        <w:br/>
      </w:r>
    </w:p>
    <w:p>
      <w:pPr>
        <w:pStyle w:val="ListNumber"/>
      </w:pPr>
      <w:r>
        <w:t>Lee C.G., Shin W.G., Lim J.R., Kang G.H., Ju Y.C., Hwang H.M., Chang H.S., Ko S.W., Analysis of electrical and thermal characteristics of PV array under mismatching conditions caused by partial shading and short circuit failure of bypass diodes, Energy, 218, 119480, (2021-03-01). doi:10.1016/j.energy.2020.119480 (cited 3 times).</w:t>
        <w:br/>
      </w:r>
    </w:p>
    <w:p>
      <w:pPr>
        <w:pStyle w:val="ListNumber"/>
      </w:pPr>
      <w:r>
        <w:t>Shin D.-Y., Lim J.R., Shin W.-G., Lee C.-G., Kang G.-H., Layup-only modulization for low-stress fabrication of a silicon solar module with 100 μm thin silicon solar cells, Solar Energy Materials and Solar Cells, 221, 110903, (2021-03-01). doi:10.1016/j.solmat.2020.110903 (cited 4 times).</w:t>
        <w:br/>
      </w:r>
    </w:p>
    <w:p>
      <w:pPr>
        <w:pStyle w:val="ListNumber"/>
      </w:pPr>
      <w:r>
        <w:t>Lim J.R., Shin W.G., Lee C.G., Lee Y.G., Ju Y.C., Ko S.W., Kim J.D., Kang G.H., Hwang H., A study of the electrical output and reliability characteristics of the crystalline photovoltaic module according to the front materials, Energies, 14, 163, (2021-01-01). doi:10.3390/en14010163 (cited 1 times).</w:t>
        <w:br/>
      </w:r>
    </w:p>
    <w:p>
      <w:pPr>
        <w:pStyle w:val="ListNumber"/>
      </w:pPr>
      <w:r>
        <w:t>Shin W.G., Lim J.R., Kang G.H., Ju Y.C., Hwang H.M., Ko S.W., Current flow analysis of pv arrays under voltage mismatch conditions and an inverter failure, Applied Sciences (Switzerland), 9, 5163, (2019-12-01). doi:10.3390/app9235163 (cited 2 times).</w:t>
        <w:br/>
      </w:r>
    </w:p>
    <w:p>
      <w:pPr>
        <w:pStyle w:val="ListNumber"/>
      </w:pPr>
      <w:r>
        <w:t>Song H.-J., Yoon H.S., Ju Y., Kim S.M., Shin W.G., Lim J., Ko S., Hwang H.M., Kang G.H., Conductive paste assisted interconnection for environmentally benign lead-free ribbons in c-Si PV modules, Solar Energy, 184, 273-280, (2019-05-15). doi:10.1016/j.solener.2019.04.011 (cited 6 times).</w:t>
        <w:br/>
      </w:r>
    </w:p>
    <w:p>
      <w:pPr>
        <w:pStyle w:val="ListNumber"/>
      </w:pPr>
      <w:r>
        <w:t>Kim Y.S., Lim J.R., Shin W.G., Ko S.-W., Ju Y.-C., Hwang H.M., Chang H.S., Kang G.-H., Influence of the amount of conductive paste on the electrical characteristics of c-Si photovoltaic module, Korean Journal of Materials Research, 29, 720-726, (2019-01-01). doi:10.3740/MRSK.2019.29.11.720 (cited 0 times).</w:t>
        <w:br/>
      </w:r>
    </w:p>
    <w:p>
      <w:pPr>
        <w:pStyle w:val="ListNumber"/>
      </w:pPr>
      <w:r>
        <w:t>Lim J.R., Kim S., Ahn H.-K., Song H.-E., Kang G.H., Analysis of the bowing phenomenon for thin c-Si solar cells using partially processed c-Si solar cells, Energies, 12, 1593, (2019-01-01). doi:10.3390/en12091593 (cited 4 times).</w:t>
        <w:br/>
      </w:r>
    </w:p>
    <w:p>
      <w:pPr>
        <w:pStyle w:val="ListNumber"/>
      </w:pPr>
      <w:r>
        <w:t>Lim J.R., Hwang H.M., Shin W.G., Song H.-J., Ju Y.-C., Jung Y.S., Kang G.H., Ko S.W., Case studies for non-detection of islanding by grid-connected in-parallel photovoltaic and electrical energy storage systems inverters, Applied Sciences (Switzerland), 9, 0817, (2019-01-01). doi:10.3390/app9050817 (cited 0 times).</w:t>
        <w:br/>
      </w:r>
    </w:p>
    <w:p>
      <w:pPr>
        <w:pStyle w:val="ListNumber"/>
      </w:pPr>
      <w:r>
        <w:t>Lim J.R., Shin W.G., Hwang H., Ju Y.-C., Ko S.W., Yoon H.S., Kang G.H., Analytical study of the electrical output characteristics of c-Si solar cells by cut and shading phenomena, Energies, 11, 3397, (2018-12-01). doi:10.3390/en11123397 (cited 1 times).</w:t>
        <w:br/>
      </w:r>
    </w:p>
    <w:p>
      <w:pPr>
        <w:pStyle w:val="ListNumber"/>
      </w:pPr>
      <w:r>
        <w:t>Kamuyu W.C.L., Lim J.R., Won C.S., Ahn H.K., Prediction model of photovoltaic module temperature for power performance of floating PVs, Energies, 11, en11020447, (2018-02-01). doi:10.3390/en11020447 (cited 50 times).</w:t>
        <w:br/>
      </w:r>
    </w:p>
    <w:p>
      <w:pPr>
        <w:pStyle w:val="ListNumber"/>
      </w:pPr>
      <w:r>
        <w:t>Cha H.-L., Ko J.-W., Lim J.-R., Kim D.-K., Ahn H.-K., Performance ratio of crystalline si and triple junction a-Si thin film photovoltaic modules for the application to BIPVs, Transactions on Electrical and Electronic Materials, 18, 30-34, (2017-02-01). doi:10.4313/TEEM.2017.18.1.30 (cited 0 times).</w:t>
        <w:br/>
      </w:r>
    </w:p>
    <w:p>
      <w:pPr>
        <w:pStyle w:val="ListNumber"/>
      </w:pPr>
      <w:r>
        <w:t>Ko J., Cha H.L., Kim D.K.-S., Lim J.R., Kim G.G., Bhang B.G., Won C.S., Jung H.S., Kang D.H., Ahn H.K., Safety analysis of grounding resistance with depth of water for floating PVs, Energies, 10, 1304, (2017-01-01). doi:10.3390/en10091304 (cited 5 times).</w:t>
        <w:br/>
      </w:r>
    </w:p>
    <w:p>
      <w:pPr>
        <w:pStyle w:val="ListNumber"/>
      </w:pPr>
      <w:r>
        <w:t>Lim J.-R., Min Y.K., Jung T.-H., Ahn J.-H., Ahn H.-K., Correlation between reverse voltage characteristics and bypass diode operation with different shading conditions for c-Si photovoltaic module package, Journal of Semiconductor Technology and Science, 15, 577-584, (2015-10-01). doi:10.5573/JSTS.2015.15.5.577 (cited 6 times).</w:t>
        <w:br/>
      </w:r>
    </w:p>
    <w:p>
      <w:pPr>
        <w:pStyle w:val="ListNumber"/>
      </w:pPr>
      <w:r>
        <w:t>Park C., Yoon N., Min Y.-K., Ko J.-W., Lim J.-R., Jang D.-S., Ahn J.-H., Ahn H., Numerical analysis of Si-based photovoltaic modules with different interconnection methods, Transactions on Electrical and Electronic Materials, 15, 103-111, (2014-01-01). doi:10.4313/TEEM.2014.15.2.103 (cited 1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