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10. 박성민: Park, Sungmin  (33 publications)</w:t>
        <w:br/>
      </w:r>
    </w:p>
    <w:p>
      <w:pPr>
        <w:pStyle w:val="ListNumber"/>
      </w:pPr>
      <w:r>
        <w:t>Yoon S., Shin E.-Y., Cho N.-K., Park S., Woo H.Y., Son H.J., Progress in morphology control from fullerene to nonfullerene acceptors for scalable high-performance organic photovoltaics, Journal of Materials Chemistry A, 9, 24729-24758, (2021-11-28). doi:10.1039/d1ta06861j (cited 0 times).</w:t>
        <w:br/>
      </w:r>
    </w:p>
    <w:p>
      <w:pPr>
        <w:pStyle w:val="ListNumber"/>
      </w:pPr>
      <w:r>
        <w:t>Shin E.-Y., Park S., Ahn H., Jin H., Kim I.S., Noh J.H., Son H.J., Effects of stretching on the molecular packing structure of conjugated polymers with hydrogen bonding, Journal of Materials Chemistry C, 9, 15132-15140, (2021-11-14). doi:10.1039/d1tc03681e (cited 0 times).</w:t>
        <w:br/>
      </w:r>
    </w:p>
    <w:p>
      <w:pPr>
        <w:pStyle w:val="ListNumber"/>
      </w:pPr>
      <w:r>
        <w:t>Park S.H., Park S., Lee K.J., Kim J.K., Son H.J., Development of interlayers based on polymethacrylate incorporating tertiary amine for organic solar cells with improved efficiency and stability, Dyes and Pigments, 194, 109523, (2021-10-01). doi:10.1016/j.dyepig.2021.109523 (cited 0 times).</w:t>
        <w:br/>
      </w:r>
    </w:p>
    <w:p>
      <w:pPr>
        <w:pStyle w:val="ListNumber"/>
      </w:pPr>
      <w:r>
        <w:t>Lee D., Lee J.J., Kim Y.S., Kim Y.H., Kim J.C., Huh W., Lee J., Park S., Jeong H.Y., Kim Y.D., Lee C.-H., Remote modulation doping in van der Waals heterostructure transistors, Nature Electronics, 4, 664-670, (2021-09-01). doi:10.1038/s41928-021-00641-6 (cited 1 times).</w:t>
        <w:br/>
      </w:r>
    </w:p>
    <w:p>
      <w:pPr>
        <w:pStyle w:val="ListNumber"/>
      </w:pPr>
      <w:r>
        <w:t>Lyu M., Park S., Lee H., Ma B.S., Park S.H., Hong K.-H., Kim H., Kim T.-S., Noh J.H., Son H.J., Park N.-G., Simultaneous Enhanced Efficiency and Stability of Perovskite Solar Cells Using Adhesive Fluorinated Polymer Interfacial Material, ACS Applied Materials and Interfaces, 13, 35595-35605, (2021-08-04). doi:10.1021/acsami.1c05822 (cited 2 times).</w:t>
        <w:br/>
      </w:r>
    </w:p>
    <w:p>
      <w:pPr>
        <w:pStyle w:val="ListNumber"/>
      </w:pPr>
      <w:r>
        <w:t>Kwon H.Y., Yoon H.G., Park S.M., Lee D.B., Choi J.W., Won C., Magnetic State Generation using Hamiltonian Guided Variational Autoencoder with Spin Structure Stabilization, Advanced Science, 8, 2004795, (2021-06-01). doi:10.1002/advs.202004795 (cited 2 times).</w:t>
        <w:br/>
      </w:r>
    </w:p>
    <w:p>
      <w:pPr>
        <w:pStyle w:val="ListNumber"/>
      </w:pPr>
      <w:r>
        <w:t>Yoon S., Lee K.J., Park S., Kim T., Im S.H., Ahn H., Son H.J., Development of a Healable Bulk Heterojunction Using Conjugated Donor Polymers Based on Thymine-Functionalized Side Chains, Macromolecules, 54, 3478-3488, (2021-04-13). doi:10.1021/acs.macromol.0c02673 (cited 0 times).</w:t>
        <w:br/>
      </w:r>
    </w:p>
    <w:p>
      <w:pPr>
        <w:pStyle w:val="ListNumber"/>
      </w:pPr>
      <w:r>
        <w:t>Park S., Kim T., Yoon S., Koh C.W., Woo H.Y., Son H.J., Progress in Materials, Solution Processes, and Long-Term Stability for Large-Area Organic Photovoltaics, Advanced Materials, 32, 2002217, (2020-12-01). doi:10.1002/adma.202002217 (cited 34 times).</w:t>
        <w:br/>
      </w:r>
    </w:p>
    <w:p>
      <w:pPr>
        <w:pStyle w:val="ListNumber"/>
      </w:pPr>
      <w:r>
        <w:t>Park S.H., Park S., Lee S., Kim J., Ahn H., Kim B.J., Chae B., Son H.J., Developement of highly efficient large area organic photovoltaic module: Effects of nonfullerene acceptor, Nano Energy, 77, 105147, (2020-11-01). doi:10.1016/j.nanoen.2020.105147 (cited 8 times).</w:t>
        <w:br/>
      </w:r>
    </w:p>
    <w:p>
      <w:pPr>
        <w:pStyle w:val="ListNumber"/>
      </w:pPr>
      <w:r>
        <w:t>Je H.-I., Shin E.-Y., Lee K.J., Ahn H., Park S., Im S.H., Kim Y.-H., Son H.J., Kwon S.-K., Understanding the Performance of Organic Photovoltaics under Indoor and Outdoor Conditions: Effects of Chlorination of Donor Polymers, ACS Applied Materials and Interfaces, 12, 23181-23189, (2020-05-20). doi:10.1021/acsami.0c02712 (cited 14 times).</w:t>
        <w:br/>
      </w:r>
    </w:p>
    <w:p>
      <w:pPr>
        <w:pStyle w:val="ListNumber"/>
      </w:pPr>
      <w:r>
        <w:t>Park S.H., Park S., Kurniawan D., Son J.G., Noh J.H., Ahn H., Son H.J., Highly Efficient Large-Area Organic Photovoltaic Module with a 350 nm Thick Active Layer Using a Random Terpolymer Donor, Chemistry of Materials, 32, 3469-3479, (2020-04-28). doi:10.1021/acs.chemmater.9b05399 (cited 10 times).</w:t>
        <w:br/>
      </w:r>
    </w:p>
    <w:p>
      <w:pPr>
        <w:pStyle w:val="ListNumber"/>
      </w:pPr>
      <w:r>
        <w:t>Ko H., Park S., Son H.J., Chung D.S., Wide-Linear-Dynamic-Range Polymer Photodiode with a New Benzo[1,2- b:4,5- b′]dithiophene-Copolymer: The Role of Crystalline Orientation, Chemistry of Materials, 32, 3219-3228, (2020-04-14). doi:10.1021/acs.chemmater.0c00347 (cited 7 times).</w:t>
        <w:br/>
      </w:r>
    </w:p>
    <w:p>
      <w:pPr>
        <w:pStyle w:val="ListNumber"/>
      </w:pPr>
      <w:r>
        <w:t>Park S., Ahn H., Kim J.-Y., Park J.B., Kim J., Im S.H., Son H.J., High-Performance and Stable Nonfullerene Acceptor-Based Organic Solar Cells for Indoor to Outdoor Light, ACS Energy Letters, 5, 170-179, (2020-01-10). doi:10.1021/acsenergylett.9b01819 (cited 41 times).</w:t>
        <w:br/>
      </w:r>
    </w:p>
    <w:p>
      <w:pPr>
        <w:pStyle w:val="ListNumber"/>
      </w:pPr>
      <w:r>
        <w:t>Hwang H., Park S., Heo J.H., Kim W., Ahn H., Kim T.-S., Im S.H., Son H.J., Enhancing performance and stability of perovskite solar cells using hole transport layer of small molecule and conjugated polymer blend, Journal of Power Sources, 418, 167-175, (2019-04-01). doi:10.1016/j.jpowsour.2019.02.017 (cited 19 times).</w:t>
        <w:br/>
      </w:r>
    </w:p>
    <w:p>
      <w:pPr>
        <w:pStyle w:val="ListNumber"/>
      </w:pPr>
      <w:r>
        <w:t>Park S., Son H.J., Intrinsic photo-degradation and mechanism of polymer solar cells: The crucial role of non-fullerene acceptors, Journal of Materials Chemistry A, 7, 25830-25837, (2019-01-01). doi:10.1039/c9ta07417a (cited 37 times).</w:t>
        <w:br/>
      </w:r>
    </w:p>
    <w:p>
      <w:pPr>
        <w:pStyle w:val="ListNumber"/>
      </w:pPr>
      <w:r>
        <w:t>Kim J.-Y., Park S., Lee S., Ahn H., Joe S.-Y., Kim B.J., Son H.J., Low-Temperature Processable High-Performance D–A-Type Random Copolymers for Nonfullerene Polymer Solar Cells and Application to Flexible Devices, Advanced Energy Materials, 8, 1801601, (2018-10-25). doi:10.1002/aenm.201801601 (cited 28 times).</w:t>
        <w:br/>
      </w:r>
    </w:p>
    <w:p>
      <w:pPr>
        <w:pStyle w:val="ListNumber"/>
      </w:pPr>
      <w:r>
        <w:t>Kim S.-K., Park S., Son H.J., Chung D.S., Synthetic Approach to Achieve a Thin-Film Red-Selective Polymer Photodiode: Difluorobenzothiadiazole-Based Donor-Acceptor Polymer with Enhanced Space Charge Carriers, Macromolecules, 51, 8241-8247, (2018-10-23). doi:10.1021/acs.macromol.8b01751 (cited 9 times).</w:t>
        <w:br/>
      </w:r>
    </w:p>
    <w:p>
      <w:pPr>
        <w:pStyle w:val="ListNumber"/>
      </w:pPr>
      <w:r>
        <w:t>Park M.-A., Park I.J., Park S., Kim J., Jo W., Son H.J., Kim J.Y., Enhanced electrical properties of Li–doped NiOx hole extraction layer in p–i–n type perovskite solar cells, Current Applied Physics, 18, S55-S59, (2018-08-01). doi:10.1016/j.cap.2017.11.010 (cited 13 times).</w:t>
        <w:br/>
      </w:r>
    </w:p>
    <w:p>
      <w:pPr>
        <w:pStyle w:val="ListNumber"/>
      </w:pPr>
      <w:r>
        <w:t>Shin I., Ahn H.J., Yun J.H., Jo J.W., Park S., Joe S.-Y., Bang J., Son H.J., High-Performance and Uniform 1 cm2 Polymer Solar Cells with D1-A-D2-A-Type Random Terpolymers, Advanced Energy Materials, 8, 1701405, (2018-03-05). doi:10.1002/aenm.201701405 (cited 36 times).</w:t>
        <w:br/>
      </w:r>
    </w:p>
    <w:p>
      <w:pPr>
        <w:pStyle w:val="ListNumber"/>
      </w:pPr>
      <w:r>
        <w:t>Heo J.H., Park S., Im S.H., Son H.J., Development of Dopant-Free Donor-Acceptor-type Hole Transporting Material for Highly Efficient and Stable Perovskite Solar Cells, ACS Applied Materials and Interfaces, 9, 39511-39518, (2017-11-15). doi:10.1021/acsami.7b11938 (cited 33 times).</w:t>
        <w:br/>
      </w:r>
    </w:p>
    <w:p>
      <w:pPr>
        <w:pStyle w:val="ListNumber"/>
      </w:pPr>
      <w:r>
        <w:t>Woo S.-J., Park S., Jeong J.-E., Hong Y., Ku M., Kim B.Y., Jang I.H., Heo S.C., Wang T., Kim K.H., Yang J., Kim J.H., Woo H.Y., Synthesis and Characterization of Water-Soluble Conjugated Oligoelectrolytes for Near-Infrared Fluorescence Biological Imaging, ACS Applied Materials and Interfaces, 8, 15937-15947, (2016-06-29). doi:10.1021/acsami.6b04276 (cited 18 times).</w:t>
        <w:br/>
      </w:r>
    </w:p>
    <w:p>
      <w:pPr>
        <w:pStyle w:val="ListNumber"/>
      </w:pPr>
      <w:r>
        <w:t>Yun J.H., Park S., Heo J.H., Lee H.-S., Yoon S., Kang J., Im S.H., Kim H., Lee W., Kim B., Ko M.J., Chung D.S., Son H.J., Enhancement of charge transport properties of small molecule semiconductors by controlling fluorine substitution and effects on photovoltaic properties of organic solar cells and perovskite solar cells, Chemical Science, 7, 6649-6661, (2016-01-01). doi:10.1039/c6sc02448c (cited 43 times).</w:t>
        <w:br/>
      </w:r>
    </w:p>
    <w:p>
      <w:pPr>
        <w:pStyle w:val="ListNumber"/>
      </w:pPr>
      <w:r>
        <w:t>Park S., Heo J.H., Yun J.H., Jung T.S., Kwak K., Ko M.J., Cheon C.H., Kim J.Y., Im S.H., Son H.J., Effect of multi-armed triphenylamine-based hole transporting materials for high performance perovskite solar cells, Chemical Science, 7, 5517-5522, (2016-01-01). doi:10.1039/c6sc00876c (cited 59 times).</w:t>
        <w:br/>
      </w:r>
    </w:p>
    <w:p>
      <w:pPr>
        <w:pStyle w:val="ListNumber"/>
      </w:pPr>
      <w:r>
        <w:t>Park S., Seo D., Kwak K., Chung D.S., Cheon C.H., Kim B., Son H.J., Effects of dynamic 3D-volume of side chains in conjugated polymers on nano-scale morphology and solar cell properties, Dyes and Pigments, 123, 323-330, (2015-12-01). doi:10.1016/j.dyepig.2015.08.017 (cited 2 times).</w:t>
        <w:br/>
      </w:r>
    </w:p>
    <w:p>
      <w:pPr>
        <w:pStyle w:val="ListNumber"/>
      </w:pPr>
      <w:r>
        <w:t>Yoon S., Cho J., Lee H.-K., Park S., Son H.J., Chung D.S., Effects of 2,3,5,6-tetrafluoro-7,7,8,8-tetracyanoquinodimethane doping on diketopyrrolopyrrole-based, low crystalline, high mobility polymeric semiconductor, Applied Physics Letters, 107, 133302, (2015-09-28). doi:10.1063/1.4932530 (cited 5 times).</w:t>
        <w:br/>
      </w:r>
    </w:p>
    <w:p>
      <w:pPr>
        <w:pStyle w:val="ListNumber"/>
      </w:pPr>
      <w:r>
        <w:t>Lim K.-G., Park S.M., Woo H.Y., Lee T.-W., Elucidating the Role of Conjugated Polyelectrolyte Interlayers for High-Efficiency Organic Photovoltaics, ChemSusChem, 8, 3062-3068, (2015-09-01). doi:10.1002/cssc.201500631 (cited 23 times).</w:t>
        <w:br/>
      </w:r>
    </w:p>
    <w:p>
      <w:pPr>
        <w:pStyle w:val="ListNumber"/>
      </w:pPr>
      <w:r>
        <w:t>Kim Y., Ryu T.I., Ok K.-H., Kwak M.-G., Park S., Park N.-G., Han C.J., Kim B.S., Ko M.J., Son H.J., Kim J.-W., Inverted Layer-By-Layer Fabrication of an Ultraflexible and Transparent Ag Nanowire/Conductive Polymer Composite Electrode for Use in High-Performance Organic Solar Cells, Advanced Functional Materials, 25, 4580-4589, (2015-08-01). doi:10.1002/adfm.201501046 (cited 120 times).</w:t>
        <w:br/>
      </w:r>
    </w:p>
    <w:p>
      <w:pPr>
        <w:pStyle w:val="ListNumber"/>
      </w:pPr>
      <w:r>
        <w:t>Park S., Cho J., Ko M.J., Chung D.S., Son H.J., Synthesis and Charge Transport Properties of Conjugated Polymers Incorporating Difluorothiophene as a Building Block, Macromolecules, 48, 3883-3889, (2015-06-23). doi:10.1021/acs.macromol.5b00369 (cited 25 times).</w:t>
        <w:br/>
      </w:r>
    </w:p>
    <w:p>
      <w:pPr>
        <w:pStyle w:val="ListNumber"/>
      </w:pPr>
      <w:r>
        <w:t>Park S., Seo D., Ryu T.I., Ahn G., Kwak K., Kim H., Cheon C.H., Park N.-G., Kim B., Ko M.J., Lee D.-K., Kim J.Y., Kim H., Son H.J., Enhancement of organic photovoltaic efficiency via nanomorphology control using conjugated polymers incorporating fullerene compatible side-chains, Macromolecules, 48, 337-345, (2015-01-27). doi:10.1021/ma502546b (cited 10 times).</w:t>
        <w:br/>
      </w:r>
    </w:p>
    <w:p>
      <w:pPr>
        <w:pStyle w:val="ListNumber"/>
      </w:pPr>
      <w:r>
        <w:t>Park S., Heo J.H., Cheon C.H., Kim H., Im S.H., Son H.J., A [2,2]paracyclophane triarylamine-based hole-transporting material for high performance perovskite solar cells, Journal of Materials Chemistry A, 3, 24215-24220, (2015-01-01). doi:10.1039/c5ta08417b (cited 71 times).</w:t>
        <w:br/>
      </w:r>
    </w:p>
    <w:p>
      <w:pPr>
        <w:pStyle w:val="ListNumber"/>
      </w:pPr>
      <w:r>
        <w:t>Lee J.-W., Park S., Ko M.J., Son H.J., Park N.-G., Enhancement of the photovoltaic performance of CH3NH 3PbI3 perovskite solar cells through a dichlorobenzene-functionalized hole-transporting material, ChemPhysChem, 15, 2595-2603, (2014-08-25). doi:10.1002/cphc.201402033 (cited 44 times).</w:t>
        <w:br/>
      </w:r>
    </w:p>
    <w:p>
      <w:pPr>
        <w:pStyle w:val="ListNumber"/>
      </w:pPr>
      <w:r>
        <w:t>Park S., Lim B.T., Kim B., Son H.J., Chung D.S., High mobility polymer based on a π-extended benzodithiophene and its application for fast switching transistor and high gain photoconductor, Scientific Reports, 4, 5482, (2014-06-27). doi:10.1038/srep05482 (cited 48 times).</w:t>
        <w:br/>
      </w:r>
    </w:p>
    <w:p>
      <w:pPr>
        <w:pStyle w:val="ListNumber"/>
      </w:pPr>
      <w:r>
        <w:t>Park S.-M., Chung H.-C., Lee S.-R., Effect of Nb concentration on the microstructure of Al and the magneto resistive properties of the magnetic tunnel junction with a Nb-doped Al-oxide barrier, Physica Status Solidi (A) Applications and Materials Science, 204, 3938-3941, (2007-12-01). doi:10.1002/pssa.200777408 (cited 0 times).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